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D85" w:rsidRPr="00EC304D" w:rsidRDefault="00EC304D" w:rsidP="00E05CA1">
      <w:pPr>
        <w:pStyle w:val="Title"/>
        <w:jc w:val="center"/>
        <w:rPr>
          <w:rFonts w:ascii="Times New Roman" w:hAnsi="Times New Roman" w:cs="Times New Roman"/>
        </w:rPr>
      </w:pPr>
      <w:r w:rsidRPr="00EC304D">
        <w:rPr>
          <w:rFonts w:ascii="Times New Roman" w:hAnsi="Times New Roman" w:cs="Times New Roman"/>
        </w:rPr>
        <w:t>BÁO CÁO TRIỂN KHAI DANH SÁCH LIÊN KẾT</w:t>
      </w:r>
    </w:p>
    <w:p w:rsidR="00C35D85" w:rsidRPr="00EC304D" w:rsidRDefault="00EC304D">
      <w:pPr>
        <w:pStyle w:val="Heading1"/>
        <w:rPr>
          <w:rFonts w:ascii="Times New Roman" w:hAnsi="Times New Roman" w:cs="Times New Roman"/>
        </w:rPr>
      </w:pPr>
      <w:r w:rsidRPr="00EC304D">
        <w:rPr>
          <w:rFonts w:ascii="Times New Roman" w:hAnsi="Times New Roman" w:cs="Times New Roman"/>
        </w:rPr>
        <w:t>I. Mục đích</w:t>
      </w:r>
    </w:p>
    <w:p w:rsidR="00C35D85" w:rsidRPr="00EC304D" w:rsidRDefault="00EC304D">
      <w:pPr>
        <w:rPr>
          <w:rFonts w:ascii="Times New Roman" w:hAnsi="Times New Roman" w:cs="Times New Roman"/>
          <w:sz w:val="26"/>
          <w:szCs w:val="26"/>
        </w:rPr>
      </w:pPr>
      <w:r w:rsidRPr="00EC304D">
        <w:rPr>
          <w:rFonts w:ascii="Times New Roman" w:hAnsi="Times New Roman" w:cs="Times New Roman"/>
          <w:sz w:val="26"/>
          <w:szCs w:val="26"/>
        </w:rPr>
        <w:t xml:space="preserve">Danh sách liên kết đơn là một cấu trúc dữ liệu động được sử dụng để lưu trữ và quản lý các </w:t>
      </w:r>
      <w:bookmarkStart w:id="0" w:name="_GoBack"/>
      <w:bookmarkEnd w:id="0"/>
      <w:r w:rsidRPr="00EC304D">
        <w:rPr>
          <w:rFonts w:ascii="Times New Roman" w:hAnsi="Times New Roman" w:cs="Times New Roman"/>
          <w:sz w:val="26"/>
          <w:szCs w:val="26"/>
        </w:rPr>
        <w:t>phần tử không liên tục trong bộ nhớ. Báo cáo này trình bày việc triển khai hai bài tập sử dụng danh sách liên kết đơn trong C++:</w:t>
      </w:r>
      <w:r w:rsidRPr="00EC304D">
        <w:rPr>
          <w:rFonts w:ascii="Times New Roman" w:hAnsi="Times New Roman" w:cs="Times New Roman"/>
          <w:sz w:val="26"/>
          <w:szCs w:val="26"/>
        </w:rPr>
        <w:br/>
      </w:r>
      <w:r w:rsidRPr="00EC304D">
        <w:rPr>
          <w:rFonts w:ascii="Times New Roman" w:hAnsi="Times New Roman" w:cs="Times New Roman"/>
          <w:sz w:val="26"/>
          <w:szCs w:val="26"/>
        </w:rPr>
        <w:br/>
        <w:t>Bài 1: Quản lý danh sách số nguyên với các thao tác cơ bản.</w:t>
      </w:r>
      <w:r w:rsidRPr="00EC304D">
        <w:rPr>
          <w:rFonts w:ascii="Times New Roman" w:hAnsi="Times New Roman" w:cs="Times New Roman"/>
          <w:sz w:val="26"/>
          <w:szCs w:val="26"/>
        </w:rPr>
        <w:br/>
        <w:t>Bài 2: Quản lý danh sách sinh viên với thông tin chi tiết và sắp xếp.</w:t>
      </w:r>
      <w:r w:rsidRPr="00EC304D">
        <w:rPr>
          <w:rFonts w:ascii="Times New Roman" w:hAnsi="Times New Roman" w:cs="Times New Roman"/>
          <w:sz w:val="26"/>
          <w:szCs w:val="26"/>
        </w:rPr>
        <w:br/>
      </w:r>
      <w:r w:rsidRPr="00EC304D">
        <w:rPr>
          <w:rFonts w:ascii="Times New Roman" w:hAnsi="Times New Roman" w:cs="Times New Roman"/>
          <w:sz w:val="26"/>
          <w:szCs w:val="26"/>
        </w:rPr>
        <w:br/>
        <w:t>Mục tiêu là cài đặt các cấu trúc dữ liệu (CTDL) và chương trình hoàn chỉnh theo yêu cầu, đồng thời kiểm tra tính đúng đắn của các chức năng.</w:t>
      </w:r>
    </w:p>
    <w:p w:rsidR="00C35D85" w:rsidRPr="00EC304D" w:rsidRDefault="00EC304D">
      <w:pPr>
        <w:pStyle w:val="Heading1"/>
        <w:rPr>
          <w:rFonts w:ascii="Times New Roman" w:hAnsi="Times New Roman" w:cs="Times New Roman"/>
        </w:rPr>
      </w:pPr>
      <w:r w:rsidRPr="00EC304D">
        <w:rPr>
          <w:rFonts w:ascii="Times New Roman" w:hAnsi="Times New Roman" w:cs="Times New Roman"/>
        </w:rPr>
        <w:t>II. Bài 1: Danh sách liên kết số nguyên</w:t>
      </w:r>
    </w:p>
    <w:p w:rsidR="00C35D85" w:rsidRPr="00EC304D" w:rsidRDefault="00EC304D">
      <w:pPr>
        <w:pStyle w:val="Heading2"/>
        <w:rPr>
          <w:rFonts w:ascii="Times New Roman" w:hAnsi="Times New Roman" w:cs="Times New Roman"/>
        </w:rPr>
      </w:pPr>
      <w:r w:rsidRPr="00EC304D">
        <w:rPr>
          <w:rFonts w:ascii="Times New Roman" w:hAnsi="Times New Roman" w:cs="Times New Roman"/>
        </w:rPr>
        <w:t>1. Cấu trúc dữ liệu và các tác vụ</w:t>
      </w:r>
    </w:p>
    <w:p w:rsidR="00C35D85" w:rsidRPr="00EC304D" w:rsidRDefault="00EC304D">
      <w:pPr>
        <w:rPr>
          <w:rFonts w:ascii="Times New Roman" w:hAnsi="Times New Roman" w:cs="Times New Roman"/>
          <w:sz w:val="26"/>
          <w:szCs w:val="26"/>
        </w:rPr>
      </w:pPr>
      <w:r w:rsidRPr="00EC304D">
        <w:rPr>
          <w:rFonts w:ascii="Times New Roman" w:hAnsi="Times New Roman" w:cs="Times New Roman"/>
          <w:sz w:val="26"/>
          <w:szCs w:val="26"/>
        </w:rPr>
        <w:t>CTDL ListInt:</w:t>
      </w:r>
      <w:r w:rsidRPr="00EC304D">
        <w:rPr>
          <w:rFonts w:ascii="Times New Roman" w:hAnsi="Times New Roman" w:cs="Times New Roman"/>
          <w:sz w:val="26"/>
          <w:szCs w:val="26"/>
        </w:rPr>
        <w:br/>
        <w:t>- Sử dụng danh sách liên kết đơn với mỗi node chứa một số nguyên (data) và con trỏ tới node tiếp theo (next).</w:t>
      </w:r>
      <w:r w:rsidRPr="00EC304D">
        <w:rPr>
          <w:rFonts w:ascii="Times New Roman" w:hAnsi="Times New Roman" w:cs="Times New Roman"/>
          <w:sz w:val="26"/>
          <w:szCs w:val="26"/>
        </w:rPr>
        <w:br/>
        <w:t>Các phép toán:</w:t>
      </w:r>
      <w:r w:rsidRPr="00EC304D">
        <w:rPr>
          <w:rFonts w:ascii="Times New Roman" w:hAnsi="Times New Roman" w:cs="Times New Roman"/>
          <w:sz w:val="26"/>
          <w:szCs w:val="26"/>
        </w:rPr>
        <w:br/>
        <w:t>- Khởi tạo (ListInt{ }): Tạo danh sách rỗng bằng cách đặt head về nullptr.</w:t>
      </w:r>
      <w:r w:rsidRPr="00EC304D">
        <w:rPr>
          <w:rFonts w:ascii="Times New Roman" w:hAnsi="Times New Roman" w:cs="Times New Roman"/>
          <w:sz w:val="26"/>
          <w:szCs w:val="26"/>
        </w:rPr>
        <w:br/>
        <w:t>- Hủy (~ListInt{ }): Xóa tất cả node và giải phóng bộ nhớ.</w:t>
      </w:r>
      <w:r w:rsidRPr="00EC304D">
        <w:rPr>
          <w:rFonts w:ascii="Times New Roman" w:hAnsi="Times New Roman" w:cs="Times New Roman"/>
          <w:sz w:val="26"/>
          <w:szCs w:val="26"/>
        </w:rPr>
        <w:br/>
        <w:t>- Thêm phần tử (add): Thêm một số nguyên vào cuối danh sách.</w:t>
      </w:r>
      <w:r w:rsidRPr="00EC304D">
        <w:rPr>
          <w:rFonts w:ascii="Times New Roman" w:hAnsi="Times New Roman" w:cs="Times New Roman"/>
          <w:sz w:val="26"/>
          <w:szCs w:val="26"/>
        </w:rPr>
        <w:br/>
        <w:t>- Xóa phần tử (remove): Xóa phần tử đầu tiên có giá trị được chỉ định.</w:t>
      </w:r>
      <w:r w:rsidRPr="00EC304D">
        <w:rPr>
          <w:rFonts w:ascii="Times New Roman" w:hAnsi="Times New Roman" w:cs="Times New Roman"/>
          <w:sz w:val="26"/>
          <w:szCs w:val="26"/>
        </w:rPr>
        <w:br/>
        <w:t>- Thêm một danh sách (appendList): Nối một danh sách khác vào cuối danh sách hiện tại.</w:t>
      </w:r>
      <w:r w:rsidRPr="00EC304D">
        <w:rPr>
          <w:rFonts w:ascii="Times New Roman" w:hAnsi="Times New Roman" w:cs="Times New Roman"/>
          <w:sz w:val="26"/>
          <w:szCs w:val="26"/>
        </w:rPr>
        <w:br/>
        <w:t>- Xuất danh sách (print): In các phần tử trong danh sách ra màn hình.</w:t>
      </w:r>
    </w:p>
    <w:p w:rsidR="00C35D85" w:rsidRPr="00EC304D" w:rsidRDefault="00EC304D">
      <w:pPr>
        <w:pStyle w:val="Heading2"/>
        <w:rPr>
          <w:rFonts w:ascii="Times New Roman" w:hAnsi="Times New Roman" w:cs="Times New Roman"/>
        </w:rPr>
      </w:pPr>
      <w:r w:rsidRPr="00EC304D">
        <w:rPr>
          <w:rFonts w:ascii="Times New Roman" w:hAnsi="Times New Roman" w:cs="Times New Roman"/>
        </w:rPr>
        <w:t>2. Chương trình</w:t>
      </w:r>
    </w:p>
    <w:p w:rsidR="00C35D85" w:rsidRDefault="00EC304D">
      <w:pPr>
        <w:rPr>
          <w:rFonts w:ascii="Times New Roman" w:hAnsi="Times New Roman" w:cs="Times New Roman"/>
          <w:sz w:val="26"/>
          <w:szCs w:val="26"/>
        </w:rPr>
      </w:pPr>
      <w:r w:rsidRPr="00EC304D">
        <w:rPr>
          <w:rFonts w:ascii="Times New Roman" w:hAnsi="Times New Roman" w:cs="Times New Roman"/>
          <w:sz w:val="26"/>
          <w:szCs w:val="26"/>
        </w:rPr>
        <w:t>Quy trình:</w:t>
      </w:r>
      <w:r w:rsidRPr="00EC304D">
        <w:rPr>
          <w:rFonts w:ascii="Times New Roman" w:hAnsi="Times New Roman" w:cs="Times New Roman"/>
          <w:sz w:val="26"/>
          <w:szCs w:val="26"/>
        </w:rPr>
        <w:br/>
        <w:t>- Nhập 10 số nguyên từ người dùng và thêm vào danh sách list1.</w:t>
      </w:r>
      <w:r w:rsidRPr="00EC304D">
        <w:rPr>
          <w:rFonts w:ascii="Times New Roman" w:hAnsi="Times New Roman" w:cs="Times New Roman"/>
          <w:sz w:val="26"/>
          <w:szCs w:val="26"/>
        </w:rPr>
        <w:br/>
        <w:t>- In danh sách ban đầu.</w:t>
      </w:r>
      <w:r w:rsidRPr="00EC304D">
        <w:rPr>
          <w:rFonts w:ascii="Times New Roman" w:hAnsi="Times New Roman" w:cs="Times New Roman"/>
          <w:sz w:val="26"/>
          <w:szCs w:val="26"/>
        </w:rPr>
        <w:br/>
        <w:t>- Nhập số k và xóa k khỏi danh sách.</w:t>
      </w:r>
      <w:r w:rsidRPr="00EC304D">
        <w:rPr>
          <w:rFonts w:ascii="Times New Roman" w:hAnsi="Times New Roman" w:cs="Times New Roman"/>
          <w:sz w:val="26"/>
          <w:szCs w:val="26"/>
        </w:rPr>
        <w:br/>
        <w:t>- In danh sách sau khi xóa.</w:t>
      </w:r>
      <w:r w:rsidRPr="00EC304D">
        <w:rPr>
          <w:rFonts w:ascii="Times New Roman" w:hAnsi="Times New Roman" w:cs="Times New Roman"/>
          <w:sz w:val="26"/>
          <w:szCs w:val="26"/>
        </w:rPr>
        <w:br/>
      </w:r>
      <w:r w:rsidRPr="00EC304D">
        <w:rPr>
          <w:rFonts w:ascii="Times New Roman" w:hAnsi="Times New Roman" w:cs="Times New Roman"/>
          <w:sz w:val="26"/>
          <w:szCs w:val="26"/>
        </w:rPr>
        <w:lastRenderedPageBreak/>
        <w:t>- Nhập 5 số nguyên vào danh sách thứ hai list2.</w:t>
      </w:r>
      <w:r w:rsidRPr="00EC304D">
        <w:rPr>
          <w:rFonts w:ascii="Times New Roman" w:hAnsi="Times New Roman" w:cs="Times New Roman"/>
          <w:sz w:val="26"/>
          <w:szCs w:val="26"/>
        </w:rPr>
        <w:br/>
        <w:t>- Nối list2 vào list1.</w:t>
      </w:r>
      <w:r w:rsidRPr="00EC304D">
        <w:rPr>
          <w:rFonts w:ascii="Times New Roman" w:hAnsi="Times New Roman" w:cs="Times New Roman"/>
          <w:sz w:val="26"/>
          <w:szCs w:val="26"/>
        </w:rPr>
        <w:br/>
        <w:t>- In danh sách list1 sau khi nối.</w:t>
      </w:r>
      <w:r w:rsidRPr="00EC304D">
        <w:rPr>
          <w:rFonts w:ascii="Times New Roman" w:hAnsi="Times New Roman" w:cs="Times New Roman"/>
          <w:sz w:val="26"/>
          <w:szCs w:val="26"/>
        </w:rPr>
        <w:br/>
      </w:r>
      <w:r w:rsidRPr="00EC304D">
        <w:rPr>
          <w:rFonts w:ascii="Times New Roman" w:hAnsi="Times New Roman" w:cs="Times New Roman"/>
          <w:sz w:val="26"/>
          <w:szCs w:val="26"/>
        </w:rPr>
        <w:br/>
        <w:t>Ví dụ đầu vào:</w:t>
      </w:r>
      <w:r w:rsidRPr="00EC304D">
        <w:rPr>
          <w:rFonts w:ascii="Times New Roman" w:hAnsi="Times New Roman" w:cs="Times New Roman"/>
          <w:sz w:val="26"/>
          <w:szCs w:val="26"/>
        </w:rPr>
        <w:br/>
        <w:t>10 số: 5 2 9 1 7 3 8 4 6 10</w:t>
      </w:r>
      <w:r w:rsidRPr="00EC304D">
        <w:rPr>
          <w:rFonts w:ascii="Times New Roman" w:hAnsi="Times New Roman" w:cs="Times New Roman"/>
          <w:sz w:val="26"/>
          <w:szCs w:val="26"/>
        </w:rPr>
        <w:br/>
        <w:t>Số cần xóa: 9</w:t>
      </w:r>
      <w:r w:rsidRPr="00EC304D">
        <w:rPr>
          <w:rFonts w:ascii="Times New Roman" w:hAnsi="Times New Roman" w:cs="Times New Roman"/>
          <w:sz w:val="26"/>
          <w:szCs w:val="26"/>
        </w:rPr>
        <w:br/>
        <w:t>5 số cho danh sách thứ hai: 11 12 13 14 15</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F97583"/>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#include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&lt;iostream&gt;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struct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int</w:t>
      </w:r>
      <w:r w:rsidRPr="00EC304D">
        <w:rPr>
          <w:rFonts w:ascii="Consolas" w:eastAsia="Times New Roman" w:hAnsi="Consolas" w:cs="Times New Roman"/>
          <w:color w:val="E1E4E8"/>
          <w:szCs w:val="21"/>
        </w:rPr>
        <w:t xml:space="preserve"> data;</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w:t>
      </w:r>
      <w:r w:rsidRPr="00EC304D">
        <w:rPr>
          <w:rFonts w:ascii="Consolas" w:eastAsia="Times New Roman" w:hAnsi="Consolas" w:cs="Times New Roman"/>
          <w:color w:val="F97583"/>
          <w:szCs w:val="21"/>
        </w:rPr>
        <w:t>int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value</w:t>
      </w:r>
      <w:r w:rsidRPr="00EC304D">
        <w:rPr>
          <w:rFonts w:ascii="Consolas" w:eastAsia="Times New Roman" w:hAnsi="Consolas" w:cs="Times New Roman"/>
          <w:color w:val="E1E4E8"/>
          <w:szCs w:val="21"/>
        </w:rPr>
        <w:t>) : data(</w:t>
      </w:r>
      <w:r w:rsidRPr="00EC304D">
        <w:rPr>
          <w:rFonts w:ascii="Consolas" w:eastAsia="Times New Roman" w:hAnsi="Consolas" w:cs="Times New Roman"/>
          <w:color w:val="FFAB70"/>
          <w:szCs w:val="21"/>
        </w:rPr>
        <w:t>value</w:t>
      </w:r>
      <w:r w:rsidRPr="00EC304D">
        <w:rPr>
          <w:rFonts w:ascii="Consolas" w:eastAsia="Times New Roman" w:hAnsi="Consolas" w:cs="Times New Roman"/>
          <w:color w:val="E1E4E8"/>
          <w:szCs w:val="21"/>
        </w:rPr>
        <w:t>), next(</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class</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ListInt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private: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public:</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ListInt</w:t>
      </w:r>
      <w:r w:rsidRPr="00EC304D">
        <w:rPr>
          <w:rFonts w:ascii="Consolas" w:eastAsia="Times New Roman" w:hAnsi="Consolas" w:cs="Times New Roman"/>
          <w:color w:val="E1E4E8"/>
          <w:szCs w:val="21"/>
        </w:rPr>
        <w:t>() : head(</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~ListInt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while</w:t>
      </w: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temp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delete</w:t>
      </w:r>
      <w:r w:rsidRPr="00EC304D">
        <w:rPr>
          <w:rFonts w:ascii="Consolas" w:eastAsia="Times New Roman" w:hAnsi="Consolas" w:cs="Times New Roman"/>
          <w:color w:val="E1E4E8"/>
          <w:szCs w:val="21"/>
        </w:rPr>
        <w:t xml:space="preserve"> temp;</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void</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add</w:t>
      </w:r>
      <w:r w:rsidRPr="00EC304D">
        <w:rPr>
          <w:rFonts w:ascii="Consolas" w:eastAsia="Times New Roman" w:hAnsi="Consolas" w:cs="Times New Roman"/>
          <w:color w:val="E1E4E8"/>
          <w:szCs w:val="21"/>
        </w:rPr>
        <w:t>(</w:t>
      </w:r>
      <w:r w:rsidRPr="00EC304D">
        <w:rPr>
          <w:rFonts w:ascii="Consolas" w:eastAsia="Times New Roman" w:hAnsi="Consolas" w:cs="Times New Roman"/>
          <w:color w:val="F97583"/>
          <w:szCs w:val="21"/>
        </w:rPr>
        <w:t>int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value</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newNode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new</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w:t>
      </w:r>
      <w:r w:rsidRPr="00EC304D">
        <w:rPr>
          <w:rFonts w:ascii="Consolas" w:eastAsia="Times New Roman" w:hAnsi="Consolas" w:cs="Times New Roman"/>
          <w:color w:val="FFAB70"/>
          <w:szCs w:val="21"/>
        </w:rPr>
        <w:t>value</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newNode;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lastRenderedPageBreak/>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while</w:t>
      </w: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newNode;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void</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remove</w:t>
      </w:r>
      <w:r w:rsidRPr="00EC304D">
        <w:rPr>
          <w:rFonts w:ascii="Consolas" w:eastAsia="Times New Roman" w:hAnsi="Consolas" w:cs="Times New Roman"/>
          <w:color w:val="E1E4E8"/>
          <w:szCs w:val="21"/>
        </w:rPr>
        <w:t>(</w:t>
      </w:r>
      <w:r w:rsidRPr="00EC304D">
        <w:rPr>
          <w:rFonts w:ascii="Consolas" w:eastAsia="Times New Roman" w:hAnsi="Consolas" w:cs="Times New Roman"/>
          <w:color w:val="F97583"/>
          <w:szCs w:val="21"/>
        </w:rPr>
        <w:t>int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value</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(head-&gt;data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value</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temp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delete</w:t>
      </w:r>
      <w:r w:rsidRPr="00EC304D">
        <w:rPr>
          <w:rFonts w:ascii="Consolas" w:eastAsia="Times New Roman" w:hAnsi="Consolas" w:cs="Times New Roman"/>
          <w:color w:val="E1E4E8"/>
          <w:szCs w:val="21"/>
        </w:rPr>
        <w:t xml:space="preserve"> temp;</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while</w:t>
      </w: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&amp;&amp;</w:t>
      </w:r>
      <w:r w:rsidRPr="00EC304D">
        <w:rPr>
          <w:rFonts w:ascii="Consolas" w:eastAsia="Times New Roman" w:hAnsi="Consolas" w:cs="Times New Roman"/>
          <w:color w:val="E1E4E8"/>
          <w:szCs w:val="21"/>
        </w:rPr>
        <w:t xml:space="preserve"> current-&gt;next-&gt;data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value</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temp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temp-&gt;next;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delete</w:t>
      </w:r>
      <w:r w:rsidRPr="00EC304D">
        <w:rPr>
          <w:rFonts w:ascii="Consolas" w:eastAsia="Times New Roman" w:hAnsi="Consolas" w:cs="Times New Roman"/>
          <w:color w:val="E1E4E8"/>
          <w:szCs w:val="21"/>
        </w:rPr>
        <w:t xml:space="preserve"> temp;</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void</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appendList</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ListInt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&amp;</w:t>
      </w:r>
      <w:r w:rsidRPr="00EC304D">
        <w:rPr>
          <w:rFonts w:ascii="Consolas" w:eastAsia="Times New Roman" w:hAnsi="Consolas" w:cs="Times New Roman"/>
          <w:color w:val="FFAB70"/>
          <w:szCs w:val="21"/>
        </w:rPr>
        <w:t>other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other</w:t>
      </w:r>
      <w:r w:rsidRPr="00EC304D">
        <w:rPr>
          <w:rFonts w:ascii="Consolas" w:eastAsia="Times New Roman" w:hAnsi="Consolas" w:cs="Times New Roman"/>
          <w:color w:val="E1E4E8"/>
          <w:szCs w:val="21"/>
        </w:rPr>
        <w:t xml:space="preserve">.head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newHead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new</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w:t>
      </w:r>
      <w:r w:rsidRPr="00EC304D">
        <w:rPr>
          <w:rFonts w:ascii="Consolas" w:eastAsia="Times New Roman" w:hAnsi="Consolas" w:cs="Times New Roman"/>
          <w:color w:val="FFAB70"/>
          <w:szCs w:val="21"/>
        </w:rPr>
        <w:t>other</w:t>
      </w:r>
      <w:r w:rsidRPr="00EC304D">
        <w:rPr>
          <w:rFonts w:ascii="Consolas" w:eastAsia="Times New Roman" w:hAnsi="Consolas" w:cs="Times New Roman"/>
          <w:color w:val="E1E4E8"/>
          <w:szCs w:val="21"/>
        </w:rPr>
        <w:t>.head-&gt;data);</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newHead;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otherCurrent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other</w:t>
      </w:r>
      <w:r w:rsidRPr="00EC304D">
        <w:rPr>
          <w:rFonts w:ascii="Consolas" w:eastAsia="Times New Roman" w:hAnsi="Consolas" w:cs="Times New Roman"/>
          <w:color w:val="E1E4E8"/>
          <w:szCs w:val="21"/>
        </w:rPr>
        <w:t>.head-&gt;next;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while</w:t>
      </w:r>
      <w:r w:rsidRPr="00EC304D">
        <w:rPr>
          <w:rFonts w:ascii="Consolas" w:eastAsia="Times New Roman" w:hAnsi="Consolas" w:cs="Times New Roman"/>
          <w:color w:val="E1E4E8"/>
          <w:szCs w:val="21"/>
        </w:rPr>
        <w:t xml:space="preserve"> (otherCurrent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new</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(otherCurrent-&gt;data);</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otherCurrent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otherCurrent-&gt;next;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lastRenderedPageBreak/>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newHead;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else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while</w:t>
      </w: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newHead;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void</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print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while</w:t>
      </w: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::cout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current-&gt;data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 "</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::cout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w:t>
      </w:r>
      <w:r w:rsidRPr="00EC304D">
        <w:rPr>
          <w:rFonts w:ascii="Consolas" w:eastAsia="Times New Roman" w:hAnsi="Consolas" w:cs="Times New Roman"/>
          <w:color w:val="79B8FF"/>
          <w:szCs w:val="21"/>
        </w:rPr>
        <w:t>\n</w:t>
      </w:r>
      <w:r w:rsidRPr="00EC304D">
        <w:rPr>
          <w:rFonts w:ascii="Consolas" w:eastAsia="Times New Roman" w:hAnsi="Consolas" w:cs="Times New Roman"/>
          <w:color w:val="9ECBFF"/>
          <w:szCs w:val="21"/>
        </w:rPr>
        <w: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int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main</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ListInt</w:t>
      </w:r>
      <w:r w:rsidRPr="00EC304D">
        <w:rPr>
          <w:rFonts w:ascii="Consolas" w:eastAsia="Times New Roman" w:hAnsi="Consolas" w:cs="Times New Roman"/>
          <w:color w:val="E1E4E8"/>
          <w:szCs w:val="21"/>
        </w:rPr>
        <w:t xml:space="preserve"> list1;</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for</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int</w:t>
      </w:r>
      <w:r w:rsidRPr="00EC304D">
        <w:rPr>
          <w:rFonts w:ascii="Consolas" w:eastAsia="Times New Roman" w:hAnsi="Consolas" w:cs="Times New Roman"/>
          <w:color w:val="E1E4E8"/>
          <w:szCs w:val="21"/>
        </w:rPr>
        <w:t xml:space="preserve"> i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0</w:t>
      </w:r>
      <w:r w:rsidRPr="00EC304D">
        <w:rPr>
          <w:rFonts w:ascii="Consolas" w:eastAsia="Times New Roman" w:hAnsi="Consolas" w:cs="Times New Roman"/>
          <w:color w:val="E1E4E8"/>
          <w:szCs w:val="21"/>
        </w:rPr>
        <w:t xml:space="preserve">; i </w:t>
      </w:r>
      <w:r w:rsidRPr="00EC304D">
        <w:rPr>
          <w:rFonts w:ascii="Consolas" w:eastAsia="Times New Roman" w:hAnsi="Consolas" w:cs="Times New Roman"/>
          <w:color w:val="F97583"/>
          <w:szCs w:val="21"/>
        </w:rPr>
        <w: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10</w:t>
      </w:r>
      <w:r w:rsidRPr="00EC304D">
        <w:rPr>
          <w:rFonts w:ascii="Consolas" w:eastAsia="Times New Roman" w:hAnsi="Consolas" w:cs="Times New Roman"/>
          <w:color w:val="E1E4E8"/>
          <w:szCs w:val="21"/>
        </w:rPr>
        <w:t>; i</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int</w:t>
      </w:r>
      <w:r w:rsidRPr="00EC304D">
        <w:rPr>
          <w:rFonts w:ascii="Consolas" w:eastAsia="Times New Roman" w:hAnsi="Consolas" w:cs="Times New Roman"/>
          <w:color w:val="E1E4E8"/>
          <w:szCs w:val="21"/>
        </w:rPr>
        <w:t xml:space="preserve"> value;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::cin </w:t>
      </w:r>
      <w:r w:rsidRPr="00EC304D">
        <w:rPr>
          <w:rFonts w:ascii="Consolas" w:eastAsia="Times New Roman" w:hAnsi="Consolas" w:cs="Times New Roman"/>
          <w:color w:val="B392F0"/>
          <w:szCs w:val="21"/>
        </w:rPr>
        <w:t>&gt;&gt;</w:t>
      </w:r>
      <w:r w:rsidRPr="00EC304D">
        <w:rPr>
          <w:rFonts w:ascii="Consolas" w:eastAsia="Times New Roman" w:hAnsi="Consolas" w:cs="Times New Roman"/>
          <w:color w:val="E1E4E8"/>
          <w:szCs w:val="21"/>
        </w:rPr>
        <w:t xml:space="preserve"> value;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list1.</w:t>
      </w:r>
      <w:r w:rsidRPr="00EC304D">
        <w:rPr>
          <w:rFonts w:ascii="Consolas" w:eastAsia="Times New Roman" w:hAnsi="Consolas" w:cs="Times New Roman"/>
          <w:color w:val="B392F0"/>
          <w:szCs w:val="21"/>
        </w:rPr>
        <w:t>add</w:t>
      </w:r>
      <w:r w:rsidRPr="00EC304D">
        <w:rPr>
          <w:rFonts w:ascii="Consolas" w:eastAsia="Times New Roman" w:hAnsi="Consolas" w:cs="Times New Roman"/>
          <w:color w:val="E1E4E8"/>
          <w:szCs w:val="21"/>
        </w:rPr>
        <w:t>(value);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::cout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"Initial list: "</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list1.</w:t>
      </w:r>
      <w:r w:rsidRPr="00EC304D">
        <w:rPr>
          <w:rFonts w:ascii="Consolas" w:eastAsia="Times New Roman" w:hAnsi="Consolas" w:cs="Times New Roman"/>
          <w:color w:val="B392F0"/>
          <w:szCs w:val="21"/>
        </w:rPr>
        <w:t>print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int</w:t>
      </w:r>
      <w:r w:rsidRPr="00EC304D">
        <w:rPr>
          <w:rFonts w:ascii="Consolas" w:eastAsia="Times New Roman" w:hAnsi="Consolas" w:cs="Times New Roman"/>
          <w:color w:val="E1E4E8"/>
          <w:szCs w:val="21"/>
        </w:rPr>
        <w:t xml:space="preserve"> k;</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::cout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"Enter number to remove: "</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::cin </w:t>
      </w:r>
      <w:r w:rsidRPr="00EC304D">
        <w:rPr>
          <w:rFonts w:ascii="Consolas" w:eastAsia="Times New Roman" w:hAnsi="Consolas" w:cs="Times New Roman"/>
          <w:color w:val="B392F0"/>
          <w:szCs w:val="21"/>
        </w:rPr>
        <w:t>&gt;&gt;</w:t>
      </w:r>
      <w:r w:rsidRPr="00EC304D">
        <w:rPr>
          <w:rFonts w:ascii="Consolas" w:eastAsia="Times New Roman" w:hAnsi="Consolas" w:cs="Times New Roman"/>
          <w:color w:val="E1E4E8"/>
          <w:szCs w:val="21"/>
        </w:rPr>
        <w:t xml:space="preserve"> k;</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list1.</w:t>
      </w:r>
      <w:r w:rsidRPr="00EC304D">
        <w:rPr>
          <w:rFonts w:ascii="Consolas" w:eastAsia="Times New Roman" w:hAnsi="Consolas" w:cs="Times New Roman"/>
          <w:color w:val="B392F0"/>
          <w:szCs w:val="21"/>
        </w:rPr>
        <w:t>remove</w:t>
      </w:r>
      <w:r w:rsidRPr="00EC304D">
        <w:rPr>
          <w:rFonts w:ascii="Consolas" w:eastAsia="Times New Roman" w:hAnsi="Consolas" w:cs="Times New Roman"/>
          <w:color w:val="E1E4E8"/>
          <w:szCs w:val="21"/>
        </w:rPr>
        <w:t>(k);</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::cout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"List after removing "</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k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 "</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lastRenderedPageBreak/>
        <w:t>    list1.</w:t>
      </w:r>
      <w:r w:rsidRPr="00EC304D">
        <w:rPr>
          <w:rFonts w:ascii="Consolas" w:eastAsia="Times New Roman" w:hAnsi="Consolas" w:cs="Times New Roman"/>
          <w:color w:val="B392F0"/>
          <w:szCs w:val="21"/>
        </w:rPr>
        <w:t>print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ListInt</w:t>
      </w:r>
      <w:r w:rsidRPr="00EC304D">
        <w:rPr>
          <w:rFonts w:ascii="Consolas" w:eastAsia="Times New Roman" w:hAnsi="Consolas" w:cs="Times New Roman"/>
          <w:color w:val="E1E4E8"/>
          <w:szCs w:val="21"/>
        </w:rPr>
        <w:t xml:space="preserve"> list2;</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for</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int</w:t>
      </w:r>
      <w:r w:rsidRPr="00EC304D">
        <w:rPr>
          <w:rFonts w:ascii="Consolas" w:eastAsia="Times New Roman" w:hAnsi="Consolas" w:cs="Times New Roman"/>
          <w:color w:val="E1E4E8"/>
          <w:szCs w:val="21"/>
        </w:rPr>
        <w:t xml:space="preserve"> i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0</w:t>
      </w:r>
      <w:r w:rsidRPr="00EC304D">
        <w:rPr>
          <w:rFonts w:ascii="Consolas" w:eastAsia="Times New Roman" w:hAnsi="Consolas" w:cs="Times New Roman"/>
          <w:color w:val="E1E4E8"/>
          <w:szCs w:val="21"/>
        </w:rPr>
        <w:t xml:space="preserve">; i </w:t>
      </w:r>
      <w:r w:rsidRPr="00EC304D">
        <w:rPr>
          <w:rFonts w:ascii="Consolas" w:eastAsia="Times New Roman" w:hAnsi="Consolas" w:cs="Times New Roman"/>
          <w:color w:val="F97583"/>
          <w:szCs w:val="21"/>
        </w:rPr>
        <w: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5</w:t>
      </w:r>
      <w:r w:rsidRPr="00EC304D">
        <w:rPr>
          <w:rFonts w:ascii="Consolas" w:eastAsia="Times New Roman" w:hAnsi="Consolas" w:cs="Times New Roman"/>
          <w:color w:val="E1E4E8"/>
          <w:szCs w:val="21"/>
        </w:rPr>
        <w:t>; i</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int</w:t>
      </w:r>
      <w:r w:rsidRPr="00EC304D">
        <w:rPr>
          <w:rFonts w:ascii="Consolas" w:eastAsia="Times New Roman" w:hAnsi="Consolas" w:cs="Times New Roman"/>
          <w:color w:val="E1E4E8"/>
          <w:szCs w:val="21"/>
        </w:rPr>
        <w:t xml:space="preserve"> value;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::cin </w:t>
      </w:r>
      <w:r w:rsidRPr="00EC304D">
        <w:rPr>
          <w:rFonts w:ascii="Consolas" w:eastAsia="Times New Roman" w:hAnsi="Consolas" w:cs="Times New Roman"/>
          <w:color w:val="B392F0"/>
          <w:szCs w:val="21"/>
        </w:rPr>
        <w:t>&gt;&gt;</w:t>
      </w:r>
      <w:r w:rsidRPr="00EC304D">
        <w:rPr>
          <w:rFonts w:ascii="Consolas" w:eastAsia="Times New Roman" w:hAnsi="Consolas" w:cs="Times New Roman"/>
          <w:color w:val="E1E4E8"/>
          <w:szCs w:val="21"/>
        </w:rPr>
        <w:t xml:space="preserve"> value;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list2.</w:t>
      </w:r>
      <w:r w:rsidRPr="00EC304D">
        <w:rPr>
          <w:rFonts w:ascii="Consolas" w:eastAsia="Times New Roman" w:hAnsi="Consolas" w:cs="Times New Roman"/>
          <w:color w:val="B392F0"/>
          <w:szCs w:val="21"/>
        </w:rPr>
        <w:t>add</w:t>
      </w:r>
      <w:r w:rsidRPr="00EC304D">
        <w:rPr>
          <w:rFonts w:ascii="Consolas" w:eastAsia="Times New Roman" w:hAnsi="Consolas" w:cs="Times New Roman"/>
          <w:color w:val="E1E4E8"/>
          <w:szCs w:val="21"/>
        </w:rPr>
        <w:t>(value);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list1.</w:t>
      </w:r>
      <w:r w:rsidRPr="00EC304D">
        <w:rPr>
          <w:rFonts w:ascii="Consolas" w:eastAsia="Times New Roman" w:hAnsi="Consolas" w:cs="Times New Roman"/>
          <w:color w:val="B392F0"/>
          <w:szCs w:val="21"/>
        </w:rPr>
        <w:t>appendList</w:t>
      </w:r>
      <w:r w:rsidRPr="00EC304D">
        <w:rPr>
          <w:rFonts w:ascii="Consolas" w:eastAsia="Times New Roman" w:hAnsi="Consolas" w:cs="Times New Roman"/>
          <w:color w:val="E1E4E8"/>
          <w:szCs w:val="21"/>
        </w:rPr>
        <w:t>(list2);</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::cout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"List after appending second list: "</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list1.</w:t>
      </w:r>
      <w:r w:rsidRPr="00EC304D">
        <w:rPr>
          <w:rFonts w:ascii="Consolas" w:eastAsia="Times New Roman" w:hAnsi="Consolas" w:cs="Times New Roman"/>
          <w:color w:val="B392F0"/>
          <w:szCs w:val="21"/>
        </w:rPr>
        <w:t>print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0</w:t>
      </w:r>
      <w:r w:rsidRPr="00EC304D">
        <w:rPr>
          <w:rFonts w:ascii="Consolas" w:eastAsia="Times New Roman" w:hAnsi="Consolas" w:cs="Times New Roman"/>
          <w:color w:val="E1E4E8"/>
          <w:szCs w:val="21"/>
        </w:rPr>
        <w:t>;</w:t>
      </w:r>
    </w:p>
    <w:p w:rsid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pPr>
        <w:rPr>
          <w:rFonts w:ascii="Times New Roman" w:hAnsi="Times New Roman" w:cs="Times New Roman"/>
          <w:sz w:val="26"/>
          <w:szCs w:val="26"/>
        </w:rPr>
      </w:pPr>
    </w:p>
    <w:p w:rsidR="00C35D85" w:rsidRPr="00EC304D" w:rsidRDefault="00EC304D">
      <w:pPr>
        <w:pStyle w:val="Heading2"/>
        <w:rPr>
          <w:rFonts w:ascii="Times New Roman" w:hAnsi="Times New Roman" w:cs="Times New Roman"/>
        </w:rPr>
      </w:pPr>
      <w:r w:rsidRPr="00EC304D">
        <w:rPr>
          <w:rFonts w:ascii="Times New Roman" w:hAnsi="Times New Roman" w:cs="Times New Roman"/>
        </w:rPr>
        <w:t>3. Nhận xét</w:t>
      </w:r>
    </w:p>
    <w:p w:rsidR="00C35D85" w:rsidRPr="00EC304D" w:rsidRDefault="00EC304D">
      <w:pPr>
        <w:rPr>
          <w:rFonts w:ascii="Times New Roman" w:hAnsi="Times New Roman" w:cs="Times New Roman"/>
          <w:sz w:val="26"/>
          <w:szCs w:val="26"/>
        </w:rPr>
      </w:pPr>
      <w:r w:rsidRPr="00EC304D">
        <w:rPr>
          <w:rFonts w:ascii="Times New Roman" w:hAnsi="Times New Roman" w:cs="Times New Roman"/>
          <w:sz w:val="26"/>
          <w:szCs w:val="26"/>
        </w:rPr>
        <w:t>Ưu điểm:</w:t>
      </w:r>
      <w:r w:rsidRPr="00EC304D">
        <w:rPr>
          <w:rFonts w:ascii="Times New Roman" w:hAnsi="Times New Roman" w:cs="Times New Roman"/>
          <w:sz w:val="26"/>
          <w:szCs w:val="26"/>
        </w:rPr>
        <w:br/>
        <w:t>- Code đơn giản, dễ hiểu, đáp ứng đầy đủ các yêu cầu cơ bản.</w:t>
      </w:r>
      <w:r w:rsidRPr="00EC304D">
        <w:rPr>
          <w:rFonts w:ascii="Times New Roman" w:hAnsi="Times New Roman" w:cs="Times New Roman"/>
          <w:sz w:val="26"/>
          <w:szCs w:val="26"/>
        </w:rPr>
        <w:br/>
      </w:r>
      <w:r w:rsidRPr="00EC304D">
        <w:rPr>
          <w:rFonts w:ascii="Times New Roman" w:hAnsi="Times New Roman" w:cs="Times New Roman"/>
          <w:sz w:val="26"/>
          <w:szCs w:val="26"/>
        </w:rPr>
        <w:br/>
        <w:t>Hạn chế:</w:t>
      </w:r>
      <w:r w:rsidRPr="00EC304D">
        <w:rPr>
          <w:rFonts w:ascii="Times New Roman" w:hAnsi="Times New Roman" w:cs="Times New Roman"/>
          <w:sz w:val="26"/>
          <w:szCs w:val="26"/>
        </w:rPr>
        <w:br/>
        <w:t>- Việc thêm phần tử vào cuối danh sách có độ phức tạp O(n) do phải duyệt từ đầu đến cuối.</w:t>
      </w:r>
    </w:p>
    <w:p w:rsidR="00C35D85" w:rsidRPr="00EC304D" w:rsidRDefault="00EC304D">
      <w:pPr>
        <w:pStyle w:val="Heading1"/>
        <w:rPr>
          <w:rFonts w:ascii="Times New Roman" w:hAnsi="Times New Roman" w:cs="Times New Roman"/>
        </w:rPr>
      </w:pPr>
      <w:r w:rsidRPr="00EC304D">
        <w:rPr>
          <w:rFonts w:ascii="Times New Roman" w:hAnsi="Times New Roman" w:cs="Times New Roman"/>
        </w:rPr>
        <w:t>III. Bài 2: Danh sách liên kết sinh viên</w:t>
      </w:r>
    </w:p>
    <w:p w:rsidR="00C35D85" w:rsidRPr="00EC304D" w:rsidRDefault="00EC304D">
      <w:pPr>
        <w:pStyle w:val="Heading2"/>
        <w:rPr>
          <w:rFonts w:ascii="Times New Roman" w:hAnsi="Times New Roman" w:cs="Times New Roman"/>
        </w:rPr>
      </w:pPr>
      <w:r w:rsidRPr="00EC304D">
        <w:rPr>
          <w:rFonts w:ascii="Times New Roman" w:hAnsi="Times New Roman" w:cs="Times New Roman"/>
        </w:rPr>
        <w:t>1. Cấu trúc dữ liệu và các tác vụ</w:t>
      </w:r>
    </w:p>
    <w:p w:rsidR="00C35D85" w:rsidRPr="00EC304D" w:rsidRDefault="00EC304D">
      <w:pPr>
        <w:rPr>
          <w:rFonts w:ascii="Times New Roman" w:hAnsi="Times New Roman" w:cs="Times New Roman"/>
          <w:sz w:val="26"/>
          <w:szCs w:val="26"/>
        </w:rPr>
      </w:pPr>
      <w:r w:rsidRPr="00EC304D">
        <w:rPr>
          <w:rFonts w:ascii="Times New Roman" w:hAnsi="Times New Roman" w:cs="Times New Roman"/>
          <w:sz w:val="26"/>
          <w:szCs w:val="26"/>
        </w:rPr>
        <w:t>CTDL SinhVien:</w:t>
      </w:r>
      <w:r w:rsidRPr="00EC304D">
        <w:rPr>
          <w:rFonts w:ascii="Times New Roman" w:hAnsi="Times New Roman" w:cs="Times New Roman"/>
          <w:sz w:val="26"/>
          <w:szCs w:val="26"/>
        </w:rPr>
        <w:br/>
        <w:t>- Chứa thông tin sinh viên: hoTen (họ tên), diaChi (địa chỉ), lop (lớp), khoa (khóa) sử dụng std::string cho các trường chuỗi và int cho khóa.</w:t>
      </w:r>
      <w:r w:rsidRPr="00EC304D">
        <w:rPr>
          <w:rFonts w:ascii="Times New Roman" w:hAnsi="Times New Roman" w:cs="Times New Roman"/>
          <w:sz w:val="26"/>
          <w:szCs w:val="26"/>
        </w:rPr>
        <w:br/>
      </w:r>
      <w:r w:rsidRPr="00EC304D">
        <w:rPr>
          <w:rFonts w:ascii="Times New Roman" w:hAnsi="Times New Roman" w:cs="Times New Roman"/>
          <w:sz w:val="26"/>
          <w:szCs w:val="26"/>
        </w:rPr>
        <w:br/>
        <w:t>Hàm nhập (inputStudent): Nhập thông tin một sinh viên từ người dùng.</w:t>
      </w:r>
      <w:r w:rsidRPr="00EC304D">
        <w:rPr>
          <w:rFonts w:ascii="Times New Roman" w:hAnsi="Times New Roman" w:cs="Times New Roman"/>
          <w:sz w:val="26"/>
          <w:szCs w:val="26"/>
        </w:rPr>
        <w:br/>
        <w:t>Hàm xuất (outputStudent): In thông tin một sinh viên.</w:t>
      </w:r>
      <w:r w:rsidRPr="00EC304D">
        <w:rPr>
          <w:rFonts w:ascii="Times New Roman" w:hAnsi="Times New Roman" w:cs="Times New Roman"/>
          <w:sz w:val="26"/>
          <w:szCs w:val="26"/>
        </w:rPr>
        <w:br/>
      </w:r>
      <w:r w:rsidRPr="00EC304D">
        <w:rPr>
          <w:rFonts w:ascii="Times New Roman" w:hAnsi="Times New Roman" w:cs="Times New Roman"/>
          <w:sz w:val="26"/>
          <w:szCs w:val="26"/>
        </w:rPr>
        <w:br/>
        <w:t>4 hàm so sánh:</w:t>
      </w:r>
      <w:r w:rsidRPr="00EC304D">
        <w:rPr>
          <w:rFonts w:ascii="Times New Roman" w:hAnsi="Times New Roman" w:cs="Times New Roman"/>
          <w:sz w:val="26"/>
          <w:szCs w:val="26"/>
        </w:rPr>
        <w:br/>
        <w:t>- compareByName: So sánh theo họ tên.</w:t>
      </w:r>
      <w:r w:rsidRPr="00EC304D">
        <w:rPr>
          <w:rFonts w:ascii="Times New Roman" w:hAnsi="Times New Roman" w:cs="Times New Roman"/>
          <w:sz w:val="26"/>
          <w:szCs w:val="26"/>
        </w:rPr>
        <w:br/>
        <w:t>- compareByAddress: So sánh theo địa chỉ.</w:t>
      </w:r>
      <w:r w:rsidRPr="00EC304D">
        <w:rPr>
          <w:rFonts w:ascii="Times New Roman" w:hAnsi="Times New Roman" w:cs="Times New Roman"/>
          <w:sz w:val="26"/>
          <w:szCs w:val="26"/>
        </w:rPr>
        <w:br/>
        <w:t>- compareByClass: So sánh theo lớp.</w:t>
      </w:r>
      <w:r w:rsidRPr="00EC304D">
        <w:rPr>
          <w:rFonts w:ascii="Times New Roman" w:hAnsi="Times New Roman" w:cs="Times New Roman"/>
          <w:sz w:val="26"/>
          <w:szCs w:val="26"/>
        </w:rPr>
        <w:br/>
      </w:r>
      <w:r w:rsidRPr="00EC304D">
        <w:rPr>
          <w:rFonts w:ascii="Times New Roman" w:hAnsi="Times New Roman" w:cs="Times New Roman"/>
          <w:sz w:val="26"/>
          <w:szCs w:val="26"/>
        </w:rPr>
        <w:lastRenderedPageBreak/>
        <w:t>- compareByYear: So sánh theo khóa.</w:t>
      </w:r>
      <w:r w:rsidRPr="00EC304D">
        <w:rPr>
          <w:rFonts w:ascii="Times New Roman" w:hAnsi="Times New Roman" w:cs="Times New Roman"/>
          <w:sz w:val="26"/>
          <w:szCs w:val="26"/>
        </w:rPr>
        <w:br/>
      </w:r>
      <w:r w:rsidRPr="00EC304D">
        <w:rPr>
          <w:rFonts w:ascii="Times New Roman" w:hAnsi="Times New Roman" w:cs="Times New Roman"/>
          <w:sz w:val="26"/>
          <w:szCs w:val="26"/>
        </w:rPr>
        <w:br/>
        <w:t>CTDL ListSV:</w:t>
      </w:r>
      <w:r w:rsidRPr="00EC304D">
        <w:rPr>
          <w:rFonts w:ascii="Times New Roman" w:hAnsi="Times New Roman" w:cs="Times New Roman"/>
          <w:sz w:val="26"/>
          <w:szCs w:val="26"/>
        </w:rPr>
        <w:br/>
        <w:t>- Sử dụng danh sách liên kết đơn với mỗi node chứa một SinhVien và con trỏ tới node tiếp theo.</w:t>
      </w:r>
      <w:r w:rsidRPr="00EC304D">
        <w:rPr>
          <w:rFonts w:ascii="Times New Roman" w:hAnsi="Times New Roman" w:cs="Times New Roman"/>
          <w:sz w:val="26"/>
          <w:szCs w:val="26"/>
        </w:rPr>
        <w:br/>
      </w:r>
      <w:r w:rsidRPr="00EC304D">
        <w:rPr>
          <w:rFonts w:ascii="Times New Roman" w:hAnsi="Times New Roman" w:cs="Times New Roman"/>
          <w:sz w:val="26"/>
          <w:szCs w:val="26"/>
        </w:rPr>
        <w:br/>
        <w:t>Các phép toán:</w:t>
      </w:r>
      <w:r w:rsidRPr="00EC304D">
        <w:rPr>
          <w:rFonts w:ascii="Times New Roman" w:hAnsi="Times New Roman" w:cs="Times New Roman"/>
          <w:sz w:val="26"/>
          <w:szCs w:val="26"/>
        </w:rPr>
        <w:br/>
        <w:t>- Khởi tạo (ListSV()): Tạo danh sách rỗng.</w:t>
      </w:r>
      <w:r w:rsidRPr="00EC304D">
        <w:rPr>
          <w:rFonts w:ascii="Times New Roman" w:hAnsi="Times New Roman" w:cs="Times New Roman"/>
          <w:sz w:val="26"/>
          <w:szCs w:val="26"/>
        </w:rPr>
        <w:br/>
        <w:t>- Hủy (~ListSV()): Giải phóng bộ nhớ.</w:t>
      </w:r>
      <w:r w:rsidRPr="00EC304D">
        <w:rPr>
          <w:rFonts w:ascii="Times New Roman" w:hAnsi="Times New Roman" w:cs="Times New Roman"/>
          <w:sz w:val="26"/>
          <w:szCs w:val="26"/>
        </w:rPr>
        <w:br/>
        <w:t>- Thêm phần tử (add): Thêm sinh viên vào cuối danh sách.</w:t>
      </w:r>
      <w:r w:rsidRPr="00EC304D">
        <w:rPr>
          <w:rFonts w:ascii="Times New Roman" w:hAnsi="Times New Roman" w:cs="Times New Roman"/>
          <w:sz w:val="26"/>
          <w:szCs w:val="26"/>
        </w:rPr>
        <w:br/>
        <w:t>- Xóa phần tử (removeByName, removeByAddress): Xóa sinh viên theo họ tên hoặc địa chỉ.</w:t>
      </w:r>
      <w:r w:rsidRPr="00EC304D">
        <w:rPr>
          <w:rFonts w:ascii="Times New Roman" w:hAnsi="Times New Roman" w:cs="Times New Roman"/>
          <w:sz w:val="26"/>
          <w:szCs w:val="26"/>
        </w:rPr>
        <w:br/>
        <w:t>- Thêm một danh sách (appendList): Nối danh sách khác vào cuối.</w:t>
      </w:r>
      <w:r w:rsidRPr="00EC304D">
        <w:rPr>
          <w:rFonts w:ascii="Times New Roman" w:hAnsi="Times New Roman" w:cs="Times New Roman"/>
          <w:sz w:val="26"/>
          <w:szCs w:val="26"/>
        </w:rPr>
        <w:br/>
        <w:t>- Xuất danh sách (print): In toàn bộ danh sách.</w:t>
      </w:r>
      <w:r w:rsidRPr="00EC304D">
        <w:rPr>
          <w:rFonts w:ascii="Times New Roman" w:hAnsi="Times New Roman" w:cs="Times New Roman"/>
          <w:sz w:val="26"/>
          <w:szCs w:val="26"/>
        </w:rPr>
        <w:br/>
        <w:t>- Sắp xếp (sort): Sử dụng Selection Sort với con trỏ hàm so sánh.</w:t>
      </w:r>
    </w:p>
    <w:p w:rsidR="00C35D85" w:rsidRPr="00EC304D" w:rsidRDefault="00EC304D">
      <w:pPr>
        <w:pStyle w:val="Heading2"/>
        <w:rPr>
          <w:rFonts w:ascii="Times New Roman" w:hAnsi="Times New Roman" w:cs="Times New Roman"/>
        </w:rPr>
      </w:pPr>
      <w:r w:rsidRPr="00EC304D">
        <w:rPr>
          <w:rFonts w:ascii="Times New Roman" w:hAnsi="Times New Roman" w:cs="Times New Roman"/>
        </w:rPr>
        <w:t>2. Chương trình</w:t>
      </w:r>
    </w:p>
    <w:p w:rsidR="00C35D85" w:rsidRDefault="00EC304D">
      <w:pPr>
        <w:rPr>
          <w:rFonts w:ascii="Times New Roman" w:hAnsi="Times New Roman" w:cs="Times New Roman"/>
          <w:sz w:val="26"/>
          <w:szCs w:val="26"/>
        </w:rPr>
      </w:pPr>
      <w:r w:rsidRPr="00EC304D">
        <w:rPr>
          <w:rFonts w:ascii="Times New Roman" w:hAnsi="Times New Roman" w:cs="Times New Roman"/>
          <w:sz w:val="26"/>
          <w:szCs w:val="26"/>
        </w:rPr>
        <w:t>Quy trình:</w:t>
      </w:r>
      <w:r w:rsidRPr="00EC304D">
        <w:rPr>
          <w:rFonts w:ascii="Times New Roman" w:hAnsi="Times New Roman" w:cs="Times New Roman"/>
          <w:sz w:val="26"/>
          <w:szCs w:val="26"/>
        </w:rPr>
        <w:br/>
        <w:t>- Nhập thông tin 10 sinh viên vào danh sách list.</w:t>
      </w:r>
      <w:r w:rsidRPr="00EC304D">
        <w:rPr>
          <w:rFonts w:ascii="Times New Roman" w:hAnsi="Times New Roman" w:cs="Times New Roman"/>
          <w:sz w:val="26"/>
          <w:szCs w:val="26"/>
        </w:rPr>
        <w:br/>
        <w:t>- In danh sách ban đầu.</w:t>
      </w:r>
      <w:r w:rsidRPr="00EC304D">
        <w:rPr>
          <w:rFonts w:ascii="Times New Roman" w:hAnsi="Times New Roman" w:cs="Times New Roman"/>
          <w:sz w:val="26"/>
          <w:szCs w:val="26"/>
        </w:rPr>
        <w:br/>
        <w:t>- Xóa sinh viên có tên 'Nguyen Van Teo'.</w:t>
      </w:r>
      <w:r w:rsidRPr="00EC304D">
        <w:rPr>
          <w:rFonts w:ascii="Times New Roman" w:hAnsi="Times New Roman" w:cs="Times New Roman"/>
          <w:sz w:val="26"/>
          <w:szCs w:val="26"/>
        </w:rPr>
        <w:br/>
        <w:t>- Xóa sinh viên có địa chỉ 'Nguyen Van Cu'.</w:t>
      </w:r>
      <w:r w:rsidRPr="00EC304D">
        <w:rPr>
          <w:rFonts w:ascii="Times New Roman" w:hAnsi="Times New Roman" w:cs="Times New Roman"/>
          <w:sz w:val="26"/>
          <w:szCs w:val="26"/>
        </w:rPr>
        <w:br/>
        <w:t>- Thêm sinh viên mới: 'Tran Thi Mo', '25 Hong Bang', 'TT0901', 2009.</w:t>
      </w:r>
      <w:r w:rsidRPr="00EC304D">
        <w:rPr>
          <w:rFonts w:ascii="Times New Roman" w:hAnsi="Times New Roman" w:cs="Times New Roman"/>
          <w:sz w:val="26"/>
          <w:szCs w:val="26"/>
        </w:rPr>
        <w:br/>
        <w:t>- In danh sách sau khi thực hiện các thao tác.</w:t>
      </w:r>
      <w:r w:rsidRPr="00EC304D">
        <w:rPr>
          <w:rFonts w:ascii="Times New Roman" w:hAnsi="Times New Roman" w:cs="Times New Roman"/>
          <w:sz w:val="26"/>
          <w:szCs w:val="26"/>
        </w:rPr>
        <w:br/>
      </w:r>
      <w:r w:rsidRPr="00EC304D">
        <w:rPr>
          <w:rFonts w:ascii="Times New Roman" w:hAnsi="Times New Roman" w:cs="Times New Roman"/>
          <w:sz w:val="26"/>
          <w:szCs w:val="26"/>
        </w:rPr>
        <w:br/>
        <w:t>Ví dụ đầu vào (giả lập):</w:t>
      </w:r>
      <w:r w:rsidRPr="00EC304D">
        <w:rPr>
          <w:rFonts w:ascii="Times New Roman" w:hAnsi="Times New Roman" w:cs="Times New Roman"/>
          <w:sz w:val="26"/>
          <w:szCs w:val="26"/>
        </w:rPr>
        <w:br/>
        <w:t>Sinh viên 1: 'Nguyen Van A', '123 Tran Hung Dao', 'CNTT01', 2020</w:t>
      </w:r>
      <w:r w:rsidRPr="00EC304D">
        <w:rPr>
          <w:rFonts w:ascii="Times New Roman" w:hAnsi="Times New Roman" w:cs="Times New Roman"/>
          <w:sz w:val="26"/>
          <w:szCs w:val="26"/>
        </w:rPr>
        <w:br/>
        <w:t>Sinh viên 2: 'Nguyen Van Teo', '456 Le Loi', 'CNTT02', 2021</w:t>
      </w:r>
      <w:r w:rsidRPr="00EC304D">
        <w:rPr>
          <w:rFonts w:ascii="Times New Roman" w:hAnsi="Times New Roman" w:cs="Times New Roman"/>
          <w:sz w:val="26"/>
          <w:szCs w:val="26"/>
        </w:rPr>
        <w:br/>
        <w:t>Sinh viên 3: 'Tran Thi B', 'Nguyen Van Cu', 'CNTT03', 2022</w:t>
      </w:r>
      <w:r w:rsidRPr="00EC304D">
        <w:rPr>
          <w:rFonts w:ascii="Times New Roman" w:hAnsi="Times New Roman" w:cs="Times New Roman"/>
          <w:sz w:val="26"/>
          <w:szCs w:val="26"/>
        </w:rPr>
        <w:br/>
        <w:t>(7 sinh viên khác tương tự)</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F97583"/>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#include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&lt;iostream&gt;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#include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&lt;string&gt;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struct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SinhVien</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string</w:t>
      </w:r>
      <w:r w:rsidRPr="00EC304D">
        <w:rPr>
          <w:rFonts w:ascii="Consolas" w:eastAsia="Times New Roman" w:hAnsi="Consolas" w:cs="Times New Roman"/>
          <w:color w:val="E1E4E8"/>
          <w:szCs w:val="21"/>
        </w:rPr>
        <w:t xml:space="preserve"> hoTen;</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string</w:t>
      </w:r>
      <w:r w:rsidRPr="00EC304D">
        <w:rPr>
          <w:rFonts w:ascii="Consolas" w:eastAsia="Times New Roman" w:hAnsi="Consolas" w:cs="Times New Roman"/>
          <w:color w:val="E1E4E8"/>
          <w:szCs w:val="21"/>
        </w:rPr>
        <w:t xml:space="preserve"> diaChi;</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string</w:t>
      </w:r>
      <w:r w:rsidRPr="00EC304D">
        <w:rPr>
          <w:rFonts w:ascii="Consolas" w:eastAsia="Times New Roman" w:hAnsi="Consolas" w:cs="Times New Roman"/>
          <w:color w:val="E1E4E8"/>
          <w:szCs w:val="21"/>
        </w:rPr>
        <w:t xml:space="preserve"> lop;</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lastRenderedPageBreak/>
        <w:t xml:space="preserve">    </w:t>
      </w:r>
      <w:r w:rsidRPr="00EC304D">
        <w:rPr>
          <w:rFonts w:ascii="Consolas" w:eastAsia="Times New Roman" w:hAnsi="Consolas" w:cs="Times New Roman"/>
          <w:color w:val="F97583"/>
          <w:szCs w:val="21"/>
        </w:rPr>
        <w:t>int</w:t>
      </w:r>
      <w:r w:rsidRPr="00EC304D">
        <w:rPr>
          <w:rFonts w:ascii="Consolas" w:eastAsia="Times New Roman" w:hAnsi="Consolas" w:cs="Times New Roman"/>
          <w:color w:val="E1E4E8"/>
          <w:szCs w:val="21"/>
        </w:rPr>
        <w:t xml:space="preserve"> khoa;</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w:t>
      </w:r>
      <w:r w:rsidRPr="00EC304D">
        <w:rPr>
          <w:rFonts w:ascii="Consolas" w:eastAsia="Times New Roman" w:hAnsi="Consolas" w:cs="Times New Roman"/>
          <w:color w:val="F97583"/>
          <w:szCs w:val="21"/>
        </w:rPr>
        <w:t>const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string</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&amp;</w:t>
      </w:r>
      <w:r w:rsidRPr="00EC304D">
        <w:rPr>
          <w:rFonts w:ascii="Consolas" w:eastAsia="Times New Roman" w:hAnsi="Consolas" w:cs="Times New Roman"/>
          <w:color w:val="FFAB70"/>
          <w:szCs w:val="21"/>
        </w:rPr>
        <w:t>ht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const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string</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&amp;</w:t>
      </w:r>
      <w:r w:rsidRPr="00EC304D">
        <w:rPr>
          <w:rFonts w:ascii="Consolas" w:eastAsia="Times New Roman" w:hAnsi="Consolas" w:cs="Times New Roman"/>
          <w:color w:val="FFAB70"/>
          <w:szCs w:val="21"/>
        </w:rPr>
        <w:t>dc</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const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string</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&amp;</w:t>
      </w:r>
      <w:r w:rsidRPr="00EC304D">
        <w:rPr>
          <w:rFonts w:ascii="Consolas" w:eastAsia="Times New Roman" w:hAnsi="Consolas" w:cs="Times New Roman"/>
          <w:color w:val="FFAB70"/>
          <w:szCs w:val="21"/>
        </w:rPr>
        <w:t>l</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int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k</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 hoTen(</w:t>
      </w:r>
      <w:r w:rsidRPr="00EC304D">
        <w:rPr>
          <w:rFonts w:ascii="Consolas" w:eastAsia="Times New Roman" w:hAnsi="Consolas" w:cs="Times New Roman"/>
          <w:color w:val="FFAB70"/>
          <w:szCs w:val="21"/>
        </w:rPr>
        <w:t>ht</w:t>
      </w:r>
      <w:r w:rsidRPr="00EC304D">
        <w:rPr>
          <w:rFonts w:ascii="Consolas" w:eastAsia="Times New Roman" w:hAnsi="Consolas" w:cs="Times New Roman"/>
          <w:color w:val="E1E4E8"/>
          <w:szCs w:val="21"/>
        </w:rPr>
        <w:t>), diaChi(</w:t>
      </w:r>
      <w:r w:rsidRPr="00EC304D">
        <w:rPr>
          <w:rFonts w:ascii="Consolas" w:eastAsia="Times New Roman" w:hAnsi="Consolas" w:cs="Times New Roman"/>
          <w:color w:val="FFAB70"/>
          <w:szCs w:val="21"/>
        </w:rPr>
        <w:t>dc</w:t>
      </w:r>
      <w:r w:rsidRPr="00EC304D">
        <w:rPr>
          <w:rFonts w:ascii="Consolas" w:eastAsia="Times New Roman" w:hAnsi="Consolas" w:cs="Times New Roman"/>
          <w:color w:val="E1E4E8"/>
          <w:szCs w:val="21"/>
        </w:rPr>
        <w:t>), lop(</w:t>
      </w:r>
      <w:r w:rsidRPr="00EC304D">
        <w:rPr>
          <w:rFonts w:ascii="Consolas" w:eastAsia="Times New Roman" w:hAnsi="Consolas" w:cs="Times New Roman"/>
          <w:color w:val="FFAB70"/>
          <w:szCs w:val="21"/>
        </w:rPr>
        <w:t>l</w:t>
      </w:r>
      <w:r w:rsidRPr="00EC304D">
        <w:rPr>
          <w:rFonts w:ascii="Consolas" w:eastAsia="Times New Roman" w:hAnsi="Consolas" w:cs="Times New Roman"/>
          <w:color w:val="E1E4E8"/>
          <w:szCs w:val="21"/>
        </w:rPr>
        <w:t>), khoa(</w:t>
      </w:r>
      <w:r w:rsidRPr="00EC304D">
        <w:rPr>
          <w:rFonts w:ascii="Consolas" w:eastAsia="Times New Roman" w:hAnsi="Consolas" w:cs="Times New Roman"/>
          <w:color w:val="FFAB70"/>
          <w:szCs w:val="21"/>
        </w:rPr>
        <w:t>k</w:t>
      </w: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struct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data;</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w:t>
      </w:r>
      <w:r w:rsidRPr="00EC304D">
        <w:rPr>
          <w:rFonts w:ascii="Consolas" w:eastAsia="Times New Roman" w:hAnsi="Consolas" w:cs="Times New Roman"/>
          <w:color w:val="E1E4E8"/>
          <w:szCs w:val="21"/>
        </w:rPr>
        <w:t>) : data(</w:t>
      </w:r>
      <w:r w:rsidRPr="00EC304D">
        <w:rPr>
          <w:rFonts w:ascii="Consolas" w:eastAsia="Times New Roman" w:hAnsi="Consolas" w:cs="Times New Roman"/>
          <w:color w:val="FFAB70"/>
          <w:szCs w:val="21"/>
        </w:rPr>
        <w:t>sv</w:t>
      </w:r>
      <w:r w:rsidRPr="00EC304D">
        <w:rPr>
          <w:rFonts w:ascii="Consolas" w:eastAsia="Times New Roman" w:hAnsi="Consolas" w:cs="Times New Roman"/>
          <w:color w:val="E1E4E8"/>
          <w:szCs w:val="21"/>
        </w:rPr>
        <w:t>), next(</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bool</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compareByName</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sv1</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sv2</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sv1</w:t>
      </w:r>
      <w:r w:rsidRPr="00EC304D">
        <w:rPr>
          <w:rFonts w:ascii="Consolas" w:eastAsia="Times New Roman" w:hAnsi="Consolas" w:cs="Times New Roman"/>
          <w:color w:val="E1E4E8"/>
          <w:szCs w:val="21"/>
        </w:rPr>
        <w:t xml:space="preserve">.hoTen </w:t>
      </w:r>
      <w:r w:rsidRPr="00EC304D">
        <w:rPr>
          <w:rFonts w:ascii="Consolas" w:eastAsia="Times New Roman" w:hAnsi="Consolas" w:cs="Times New Roman"/>
          <w:color w:val="B392F0"/>
          <w:szCs w:val="21"/>
        </w:rPr>
        <w: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sv2</w:t>
      </w:r>
      <w:r w:rsidRPr="00EC304D">
        <w:rPr>
          <w:rFonts w:ascii="Consolas" w:eastAsia="Times New Roman" w:hAnsi="Consolas" w:cs="Times New Roman"/>
          <w:color w:val="E1E4E8"/>
          <w:szCs w:val="21"/>
        </w:rPr>
        <w:t>.hoTen;</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bool</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compareByAddress</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sv1</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sv2</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sv1</w:t>
      </w:r>
      <w:r w:rsidRPr="00EC304D">
        <w:rPr>
          <w:rFonts w:ascii="Consolas" w:eastAsia="Times New Roman" w:hAnsi="Consolas" w:cs="Times New Roman"/>
          <w:color w:val="E1E4E8"/>
          <w:szCs w:val="21"/>
        </w:rPr>
        <w:t xml:space="preserve">.diaChi </w:t>
      </w:r>
      <w:r w:rsidRPr="00EC304D">
        <w:rPr>
          <w:rFonts w:ascii="Consolas" w:eastAsia="Times New Roman" w:hAnsi="Consolas" w:cs="Times New Roman"/>
          <w:color w:val="B392F0"/>
          <w:szCs w:val="21"/>
        </w:rPr>
        <w: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sv2</w:t>
      </w:r>
      <w:r w:rsidRPr="00EC304D">
        <w:rPr>
          <w:rFonts w:ascii="Consolas" w:eastAsia="Times New Roman" w:hAnsi="Consolas" w:cs="Times New Roman"/>
          <w:color w:val="E1E4E8"/>
          <w:szCs w:val="21"/>
        </w:rPr>
        <w:t>.diaChi;</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bool</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compareByClass</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sv1</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sv2</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sv1</w:t>
      </w:r>
      <w:r w:rsidRPr="00EC304D">
        <w:rPr>
          <w:rFonts w:ascii="Consolas" w:eastAsia="Times New Roman" w:hAnsi="Consolas" w:cs="Times New Roman"/>
          <w:color w:val="E1E4E8"/>
          <w:szCs w:val="21"/>
        </w:rPr>
        <w:t xml:space="preserve">.lop </w:t>
      </w:r>
      <w:r w:rsidRPr="00EC304D">
        <w:rPr>
          <w:rFonts w:ascii="Consolas" w:eastAsia="Times New Roman" w:hAnsi="Consolas" w:cs="Times New Roman"/>
          <w:color w:val="B392F0"/>
          <w:szCs w:val="21"/>
        </w:rPr>
        <w: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sv2</w:t>
      </w:r>
      <w:r w:rsidRPr="00EC304D">
        <w:rPr>
          <w:rFonts w:ascii="Consolas" w:eastAsia="Times New Roman" w:hAnsi="Consolas" w:cs="Times New Roman"/>
          <w:color w:val="E1E4E8"/>
          <w:szCs w:val="21"/>
        </w:rPr>
        <w:t>.lop;</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bool</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compareByYear</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sv1</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sv2</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sv1</w:t>
      </w:r>
      <w:r w:rsidRPr="00EC304D">
        <w:rPr>
          <w:rFonts w:ascii="Consolas" w:eastAsia="Times New Roman" w:hAnsi="Consolas" w:cs="Times New Roman"/>
          <w:color w:val="E1E4E8"/>
          <w:szCs w:val="21"/>
        </w:rPr>
        <w:t xml:space="preserve">.khoa </w:t>
      </w:r>
      <w:r w:rsidRPr="00EC304D">
        <w:rPr>
          <w:rFonts w:ascii="Consolas" w:eastAsia="Times New Roman" w:hAnsi="Consolas" w:cs="Times New Roman"/>
          <w:color w:val="F97583"/>
          <w:szCs w:val="21"/>
        </w:rPr>
        <w: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sv2</w:t>
      </w:r>
      <w:r w:rsidRPr="00EC304D">
        <w:rPr>
          <w:rFonts w:ascii="Consolas" w:eastAsia="Times New Roman" w:hAnsi="Consolas" w:cs="Times New Roman"/>
          <w:color w:val="E1E4E8"/>
          <w:szCs w:val="21"/>
        </w:rPr>
        <w:t>.khoa;</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void</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inputStudent</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&amp;</w:t>
      </w:r>
      <w:r w:rsidRPr="00EC304D">
        <w:rPr>
          <w:rFonts w:ascii="Consolas" w:eastAsia="Times New Roman" w:hAnsi="Consolas" w:cs="Times New Roman"/>
          <w:color w:val="FFAB70"/>
          <w:szCs w:val="21"/>
        </w:rPr>
        <w:t>sv</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::cin.</w:t>
      </w:r>
      <w:r w:rsidRPr="00EC304D">
        <w:rPr>
          <w:rFonts w:ascii="Consolas" w:eastAsia="Times New Roman" w:hAnsi="Consolas" w:cs="Times New Roman"/>
          <w:color w:val="B392F0"/>
          <w:szCs w:val="21"/>
        </w:rPr>
        <w:t>ignore</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::cout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"Enter name: "</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getline</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::cin, </w:t>
      </w:r>
      <w:r w:rsidRPr="00EC304D">
        <w:rPr>
          <w:rFonts w:ascii="Consolas" w:eastAsia="Times New Roman" w:hAnsi="Consolas" w:cs="Times New Roman"/>
          <w:color w:val="FFAB70"/>
          <w:szCs w:val="21"/>
        </w:rPr>
        <w:t>sv</w:t>
      </w:r>
      <w:r w:rsidRPr="00EC304D">
        <w:rPr>
          <w:rFonts w:ascii="Consolas" w:eastAsia="Times New Roman" w:hAnsi="Consolas" w:cs="Times New Roman"/>
          <w:color w:val="E1E4E8"/>
          <w:szCs w:val="21"/>
        </w:rPr>
        <w:t>.hoTen);</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::cout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"Enter address: "</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getline</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::cin, </w:t>
      </w:r>
      <w:r w:rsidRPr="00EC304D">
        <w:rPr>
          <w:rFonts w:ascii="Consolas" w:eastAsia="Times New Roman" w:hAnsi="Consolas" w:cs="Times New Roman"/>
          <w:color w:val="FFAB70"/>
          <w:szCs w:val="21"/>
        </w:rPr>
        <w:t>sv</w:t>
      </w:r>
      <w:r w:rsidRPr="00EC304D">
        <w:rPr>
          <w:rFonts w:ascii="Consolas" w:eastAsia="Times New Roman" w:hAnsi="Consolas" w:cs="Times New Roman"/>
          <w:color w:val="E1E4E8"/>
          <w:szCs w:val="21"/>
        </w:rPr>
        <w:t>.diaChi);</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::cout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"Enter class: "</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getline</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::cin, </w:t>
      </w:r>
      <w:r w:rsidRPr="00EC304D">
        <w:rPr>
          <w:rFonts w:ascii="Consolas" w:eastAsia="Times New Roman" w:hAnsi="Consolas" w:cs="Times New Roman"/>
          <w:color w:val="FFAB70"/>
          <w:szCs w:val="21"/>
        </w:rPr>
        <w:t>sv</w:t>
      </w:r>
      <w:r w:rsidRPr="00EC304D">
        <w:rPr>
          <w:rFonts w:ascii="Consolas" w:eastAsia="Times New Roman" w:hAnsi="Consolas" w:cs="Times New Roman"/>
          <w:color w:val="E1E4E8"/>
          <w:szCs w:val="21"/>
        </w:rPr>
        <w:t>.lop);</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::cout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"Enter year: "</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lastRenderedPageBreak/>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::cin </w:t>
      </w:r>
      <w:r w:rsidRPr="00EC304D">
        <w:rPr>
          <w:rFonts w:ascii="Consolas" w:eastAsia="Times New Roman" w:hAnsi="Consolas" w:cs="Times New Roman"/>
          <w:color w:val="B392F0"/>
          <w:szCs w:val="21"/>
        </w:rPr>
        <w:t>&gt;&gt;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w:t>
      </w:r>
      <w:r w:rsidRPr="00EC304D">
        <w:rPr>
          <w:rFonts w:ascii="Consolas" w:eastAsia="Times New Roman" w:hAnsi="Consolas" w:cs="Times New Roman"/>
          <w:color w:val="E1E4E8"/>
          <w:szCs w:val="21"/>
        </w:rPr>
        <w:t>.khoa;</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void</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outputStudent</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::cout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"Name: "</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w:t>
      </w:r>
      <w:r w:rsidRPr="00EC304D">
        <w:rPr>
          <w:rFonts w:ascii="Consolas" w:eastAsia="Times New Roman" w:hAnsi="Consolas" w:cs="Times New Roman"/>
          <w:color w:val="E1E4E8"/>
          <w:szCs w:val="21"/>
        </w:rPr>
        <w:t xml:space="preserve">.hoTen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 Address: "</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w:t>
      </w:r>
      <w:r w:rsidRPr="00EC304D">
        <w:rPr>
          <w:rFonts w:ascii="Consolas" w:eastAsia="Times New Roman" w:hAnsi="Consolas" w:cs="Times New Roman"/>
          <w:color w:val="E1E4E8"/>
          <w:szCs w:val="21"/>
        </w:rPr>
        <w:t>.diaChi</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 Class: "</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w:t>
      </w:r>
      <w:r w:rsidRPr="00EC304D">
        <w:rPr>
          <w:rFonts w:ascii="Consolas" w:eastAsia="Times New Roman" w:hAnsi="Consolas" w:cs="Times New Roman"/>
          <w:color w:val="E1E4E8"/>
          <w:szCs w:val="21"/>
        </w:rPr>
        <w:t xml:space="preserve">.lop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 Year: "</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w:t>
      </w:r>
      <w:r w:rsidRPr="00EC304D">
        <w:rPr>
          <w:rFonts w:ascii="Consolas" w:eastAsia="Times New Roman" w:hAnsi="Consolas" w:cs="Times New Roman"/>
          <w:color w:val="E1E4E8"/>
          <w:szCs w:val="21"/>
        </w:rPr>
        <w:t xml:space="preserve">.khoa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w:t>
      </w:r>
      <w:r w:rsidRPr="00EC304D">
        <w:rPr>
          <w:rFonts w:ascii="Consolas" w:eastAsia="Times New Roman" w:hAnsi="Consolas" w:cs="Times New Roman"/>
          <w:color w:val="79B8FF"/>
          <w:szCs w:val="21"/>
        </w:rPr>
        <w:t>\n</w:t>
      </w:r>
      <w:r w:rsidRPr="00EC304D">
        <w:rPr>
          <w:rFonts w:ascii="Consolas" w:eastAsia="Times New Roman" w:hAnsi="Consolas" w:cs="Times New Roman"/>
          <w:color w:val="9ECBFF"/>
          <w:szCs w:val="21"/>
        </w:rPr>
        <w: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class</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ListSV</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private: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public:</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ListSV</w:t>
      </w:r>
      <w:r w:rsidRPr="00EC304D">
        <w:rPr>
          <w:rFonts w:ascii="Consolas" w:eastAsia="Times New Roman" w:hAnsi="Consolas" w:cs="Times New Roman"/>
          <w:color w:val="E1E4E8"/>
          <w:szCs w:val="21"/>
        </w:rPr>
        <w:t>() : head(</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~ListSV</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while</w:t>
      </w: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temp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delete</w:t>
      </w:r>
      <w:r w:rsidRPr="00EC304D">
        <w:rPr>
          <w:rFonts w:ascii="Consolas" w:eastAsia="Times New Roman" w:hAnsi="Consolas" w:cs="Times New Roman"/>
          <w:color w:val="E1E4E8"/>
          <w:szCs w:val="21"/>
        </w:rPr>
        <w:t xml:space="preserve"> temp;</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void</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add</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sv</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newNode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new</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w:t>
      </w:r>
      <w:r w:rsidRPr="00EC304D">
        <w:rPr>
          <w:rFonts w:ascii="Consolas" w:eastAsia="Times New Roman" w:hAnsi="Consolas" w:cs="Times New Roman"/>
          <w:color w:val="FFAB70"/>
          <w:szCs w:val="21"/>
        </w:rPr>
        <w:t>sv</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newNode;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while</w:t>
      </w: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newNode;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void</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removeByName</w:t>
      </w:r>
      <w:r w:rsidRPr="00EC304D">
        <w:rPr>
          <w:rFonts w:ascii="Consolas" w:eastAsia="Times New Roman" w:hAnsi="Consolas" w:cs="Times New Roman"/>
          <w:color w:val="E1E4E8"/>
          <w:szCs w:val="21"/>
        </w:rPr>
        <w:t>(</w:t>
      </w:r>
      <w:r w:rsidRPr="00EC304D">
        <w:rPr>
          <w:rFonts w:ascii="Consolas" w:eastAsia="Times New Roman" w:hAnsi="Consolas" w:cs="Times New Roman"/>
          <w:color w:val="F97583"/>
          <w:szCs w:val="21"/>
        </w:rPr>
        <w:t>const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string</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&amp;</w:t>
      </w:r>
      <w:r w:rsidRPr="00EC304D">
        <w:rPr>
          <w:rFonts w:ascii="Consolas" w:eastAsia="Times New Roman" w:hAnsi="Consolas" w:cs="Times New Roman"/>
          <w:color w:val="FFAB70"/>
          <w:szCs w:val="21"/>
        </w:rPr>
        <w:t>name</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lastRenderedPageBreak/>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(head-&gt;data.hoTen </w:t>
      </w:r>
      <w:r w:rsidRPr="00EC304D">
        <w:rPr>
          <w:rFonts w:ascii="Consolas" w:eastAsia="Times New Roman" w:hAnsi="Consolas" w:cs="Times New Roman"/>
          <w:color w:val="B392F0"/>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name</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temp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delete</w:t>
      </w:r>
      <w:r w:rsidRPr="00EC304D">
        <w:rPr>
          <w:rFonts w:ascii="Consolas" w:eastAsia="Times New Roman" w:hAnsi="Consolas" w:cs="Times New Roman"/>
          <w:color w:val="E1E4E8"/>
          <w:szCs w:val="21"/>
        </w:rPr>
        <w:t xml:space="preserve"> temp;</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while</w:t>
      </w: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&amp;&amp;</w:t>
      </w:r>
      <w:r w:rsidRPr="00EC304D">
        <w:rPr>
          <w:rFonts w:ascii="Consolas" w:eastAsia="Times New Roman" w:hAnsi="Consolas" w:cs="Times New Roman"/>
          <w:color w:val="E1E4E8"/>
          <w:szCs w:val="21"/>
        </w:rPr>
        <w:t xml:space="preserve"> current-&gt;next-&gt;data.hoTen </w:t>
      </w:r>
      <w:r w:rsidRPr="00EC304D">
        <w:rPr>
          <w:rFonts w:ascii="Consolas" w:eastAsia="Times New Roman" w:hAnsi="Consolas" w:cs="Times New Roman"/>
          <w:color w:val="B392F0"/>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name</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temp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temp-&gt;next;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delete</w:t>
      </w:r>
      <w:r w:rsidRPr="00EC304D">
        <w:rPr>
          <w:rFonts w:ascii="Consolas" w:eastAsia="Times New Roman" w:hAnsi="Consolas" w:cs="Times New Roman"/>
          <w:color w:val="E1E4E8"/>
          <w:szCs w:val="21"/>
        </w:rPr>
        <w:t xml:space="preserve"> temp;</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void</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removeByAddress</w:t>
      </w:r>
      <w:r w:rsidRPr="00EC304D">
        <w:rPr>
          <w:rFonts w:ascii="Consolas" w:eastAsia="Times New Roman" w:hAnsi="Consolas" w:cs="Times New Roman"/>
          <w:color w:val="E1E4E8"/>
          <w:szCs w:val="21"/>
        </w:rPr>
        <w:t>(</w:t>
      </w:r>
      <w:r w:rsidRPr="00EC304D">
        <w:rPr>
          <w:rFonts w:ascii="Consolas" w:eastAsia="Times New Roman" w:hAnsi="Consolas" w:cs="Times New Roman"/>
          <w:color w:val="F97583"/>
          <w:szCs w:val="21"/>
        </w:rPr>
        <w:t>const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string</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&amp;</w:t>
      </w:r>
      <w:r w:rsidRPr="00EC304D">
        <w:rPr>
          <w:rFonts w:ascii="Consolas" w:eastAsia="Times New Roman" w:hAnsi="Consolas" w:cs="Times New Roman"/>
          <w:color w:val="FFAB70"/>
          <w:szCs w:val="21"/>
        </w:rPr>
        <w:t>address</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(head-&gt;data.diaChi </w:t>
      </w:r>
      <w:r w:rsidRPr="00EC304D">
        <w:rPr>
          <w:rFonts w:ascii="Consolas" w:eastAsia="Times New Roman" w:hAnsi="Consolas" w:cs="Times New Roman"/>
          <w:color w:val="B392F0"/>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address</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temp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delete</w:t>
      </w:r>
      <w:r w:rsidRPr="00EC304D">
        <w:rPr>
          <w:rFonts w:ascii="Consolas" w:eastAsia="Times New Roman" w:hAnsi="Consolas" w:cs="Times New Roman"/>
          <w:color w:val="E1E4E8"/>
          <w:szCs w:val="21"/>
        </w:rPr>
        <w:t xml:space="preserve"> temp;</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while</w:t>
      </w: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&amp;&amp;</w:t>
      </w:r>
      <w:r w:rsidRPr="00EC304D">
        <w:rPr>
          <w:rFonts w:ascii="Consolas" w:eastAsia="Times New Roman" w:hAnsi="Consolas" w:cs="Times New Roman"/>
          <w:color w:val="E1E4E8"/>
          <w:szCs w:val="21"/>
        </w:rPr>
        <w:t xml:space="preserve"> current-&gt;next-&gt;data.diaChi </w:t>
      </w:r>
      <w:r w:rsidRPr="00EC304D">
        <w:rPr>
          <w:rFonts w:ascii="Consolas" w:eastAsia="Times New Roman" w:hAnsi="Consolas" w:cs="Times New Roman"/>
          <w:color w:val="B392F0"/>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address</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temp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temp-&gt;next;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delete</w:t>
      </w:r>
      <w:r w:rsidRPr="00EC304D">
        <w:rPr>
          <w:rFonts w:ascii="Consolas" w:eastAsia="Times New Roman" w:hAnsi="Consolas" w:cs="Times New Roman"/>
          <w:color w:val="E1E4E8"/>
          <w:szCs w:val="21"/>
        </w:rPr>
        <w:t xml:space="preserve"> temp;</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lastRenderedPageBreak/>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void</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appendList</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ListSV</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&amp;</w:t>
      </w:r>
      <w:r w:rsidRPr="00EC304D">
        <w:rPr>
          <w:rFonts w:ascii="Consolas" w:eastAsia="Times New Roman" w:hAnsi="Consolas" w:cs="Times New Roman"/>
          <w:color w:val="FFAB70"/>
          <w:szCs w:val="21"/>
        </w:rPr>
        <w:t>other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other</w:t>
      </w:r>
      <w:r w:rsidRPr="00EC304D">
        <w:rPr>
          <w:rFonts w:ascii="Consolas" w:eastAsia="Times New Roman" w:hAnsi="Consolas" w:cs="Times New Roman"/>
          <w:color w:val="E1E4E8"/>
          <w:szCs w:val="21"/>
        </w:rPr>
        <w:t xml:space="preserve">.head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newHead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new</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w:t>
      </w:r>
      <w:r w:rsidRPr="00EC304D">
        <w:rPr>
          <w:rFonts w:ascii="Consolas" w:eastAsia="Times New Roman" w:hAnsi="Consolas" w:cs="Times New Roman"/>
          <w:color w:val="FFAB70"/>
          <w:szCs w:val="21"/>
        </w:rPr>
        <w:t>other</w:t>
      </w:r>
      <w:r w:rsidRPr="00EC304D">
        <w:rPr>
          <w:rFonts w:ascii="Consolas" w:eastAsia="Times New Roman" w:hAnsi="Consolas" w:cs="Times New Roman"/>
          <w:color w:val="E1E4E8"/>
          <w:szCs w:val="21"/>
        </w:rPr>
        <w:t>.head-&gt;data);</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newHead;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otherCurrent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other</w:t>
      </w:r>
      <w:r w:rsidRPr="00EC304D">
        <w:rPr>
          <w:rFonts w:ascii="Consolas" w:eastAsia="Times New Roman" w:hAnsi="Consolas" w:cs="Times New Roman"/>
          <w:color w:val="E1E4E8"/>
          <w:szCs w:val="21"/>
        </w:rPr>
        <w:t>.head-&gt;next;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while</w:t>
      </w:r>
      <w:r w:rsidRPr="00EC304D">
        <w:rPr>
          <w:rFonts w:ascii="Consolas" w:eastAsia="Times New Roman" w:hAnsi="Consolas" w:cs="Times New Roman"/>
          <w:color w:val="E1E4E8"/>
          <w:szCs w:val="21"/>
        </w:rPr>
        <w:t xml:space="preserve"> (otherCurrent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new</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(otherCurrent-&gt;data);</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otherCurrent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otherCurrent-&gt;next;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newHead;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else</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while</w:t>
      </w: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newHead;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void</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print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while</w:t>
      </w: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outputStudent</w:t>
      </w:r>
      <w:r w:rsidRPr="00EC304D">
        <w:rPr>
          <w:rFonts w:ascii="Consolas" w:eastAsia="Times New Roman" w:hAnsi="Consolas" w:cs="Times New Roman"/>
          <w:color w:val="E1E4E8"/>
          <w:szCs w:val="21"/>
        </w:rPr>
        <w:t>(current-&gt;data);</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void</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sort</w:t>
      </w:r>
      <w:r w:rsidRPr="00EC304D">
        <w:rPr>
          <w:rFonts w:ascii="Consolas" w:eastAsia="Times New Roman" w:hAnsi="Consolas" w:cs="Times New Roman"/>
          <w:color w:val="E1E4E8"/>
          <w:szCs w:val="21"/>
        </w:rPr>
        <w:t>(</w:t>
      </w:r>
      <w:r w:rsidRPr="00EC304D">
        <w:rPr>
          <w:rFonts w:ascii="Consolas" w:eastAsia="Times New Roman" w:hAnsi="Consolas" w:cs="Times New Roman"/>
          <w:color w:val="F97583"/>
          <w:szCs w:val="21"/>
        </w:rPr>
        <w:t>bool</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FAB70"/>
          <w:szCs w:val="21"/>
        </w:rPr>
        <w:t>compare</w:t>
      </w:r>
      <w:r w:rsidRPr="00EC304D">
        <w:rPr>
          <w:rFonts w:ascii="Consolas" w:eastAsia="Times New Roman" w:hAnsi="Consolas" w:cs="Times New Roman"/>
          <w:color w:val="E1E4E8"/>
          <w:szCs w:val="21"/>
        </w:rPr>
        <w:t>)(</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(head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head-&gt;next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lastRenderedPageBreak/>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head;</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while</w:t>
      </w: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minNode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Node</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while</w:t>
      </w:r>
      <w:r w:rsidRPr="00EC304D">
        <w:rPr>
          <w:rFonts w:ascii="Consolas" w:eastAsia="Times New Roman" w:hAnsi="Consolas" w:cs="Times New Roman"/>
          <w:color w:val="E1E4E8"/>
          <w:szCs w:val="21"/>
        </w:rPr>
        <w:t xml:space="preserve"> (next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nullptr</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w:t>
      </w:r>
      <w:r w:rsidRPr="00EC304D">
        <w:rPr>
          <w:rFonts w:ascii="Consolas" w:eastAsia="Times New Roman" w:hAnsi="Consolas" w:cs="Times New Roman"/>
          <w:color w:val="FFAB70"/>
          <w:szCs w:val="21"/>
        </w:rPr>
        <w:t>compare</w:t>
      </w:r>
      <w:r w:rsidRPr="00EC304D">
        <w:rPr>
          <w:rFonts w:ascii="Consolas" w:eastAsia="Times New Roman" w:hAnsi="Consolas" w:cs="Times New Roman"/>
          <w:color w:val="E1E4E8"/>
          <w:szCs w:val="21"/>
        </w:rPr>
        <w:t>(minNode-&gt;data, next-&gt;data))</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minNode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next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next-&gt;next;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if</w:t>
      </w:r>
      <w:r w:rsidRPr="00EC304D">
        <w:rPr>
          <w:rFonts w:ascii="Consolas" w:eastAsia="Times New Roman" w:hAnsi="Consolas" w:cs="Times New Roman"/>
          <w:color w:val="E1E4E8"/>
          <w:szCs w:val="21"/>
        </w:rPr>
        <w:t xml:space="preserve"> (minNode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temp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current-&gt;data;</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current-&gt;data </w:t>
      </w:r>
      <w:r w:rsidRPr="00EC304D">
        <w:rPr>
          <w:rFonts w:ascii="Consolas" w:eastAsia="Times New Roman" w:hAnsi="Consolas" w:cs="Times New Roman"/>
          <w:color w:val="B392F0"/>
          <w:szCs w:val="21"/>
        </w:rPr>
        <w:t>=</w:t>
      </w:r>
      <w:r w:rsidRPr="00EC304D">
        <w:rPr>
          <w:rFonts w:ascii="Consolas" w:eastAsia="Times New Roman" w:hAnsi="Consolas" w:cs="Times New Roman"/>
          <w:color w:val="E1E4E8"/>
          <w:szCs w:val="21"/>
        </w:rPr>
        <w:t xml:space="preserve"> minNode-&gt;data;</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minNode-&gt;data </w:t>
      </w:r>
      <w:r w:rsidRPr="00EC304D">
        <w:rPr>
          <w:rFonts w:ascii="Consolas" w:eastAsia="Times New Roman" w:hAnsi="Consolas" w:cs="Times New Roman"/>
          <w:color w:val="B392F0"/>
          <w:szCs w:val="21"/>
        </w:rPr>
        <w:t>=</w:t>
      </w:r>
      <w:r w:rsidRPr="00EC304D">
        <w:rPr>
          <w:rFonts w:ascii="Consolas" w:eastAsia="Times New Roman" w:hAnsi="Consolas" w:cs="Times New Roman"/>
          <w:color w:val="E1E4E8"/>
          <w:szCs w:val="21"/>
        </w:rPr>
        <w:t xml:space="preserve"> temp;</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current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current-&gt;next;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F97583"/>
          <w:szCs w:val="21"/>
        </w:rPr>
        <w:t>int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main</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ListSV</w:t>
      </w:r>
      <w:r w:rsidRPr="00EC304D">
        <w:rPr>
          <w:rFonts w:ascii="Consolas" w:eastAsia="Times New Roman" w:hAnsi="Consolas" w:cs="Times New Roman"/>
          <w:color w:val="E1E4E8"/>
          <w:szCs w:val="21"/>
        </w:rPr>
        <w:t xml:space="preserve"> list;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for</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int</w:t>
      </w:r>
      <w:r w:rsidRPr="00EC304D">
        <w:rPr>
          <w:rFonts w:ascii="Consolas" w:eastAsia="Times New Roman" w:hAnsi="Consolas" w:cs="Times New Roman"/>
          <w:color w:val="E1E4E8"/>
          <w:szCs w:val="21"/>
        </w:rPr>
        <w:t xml:space="preserve"> i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0</w:t>
      </w:r>
      <w:r w:rsidRPr="00EC304D">
        <w:rPr>
          <w:rFonts w:ascii="Consolas" w:eastAsia="Times New Roman" w:hAnsi="Consolas" w:cs="Times New Roman"/>
          <w:color w:val="E1E4E8"/>
          <w:szCs w:val="21"/>
        </w:rPr>
        <w:t xml:space="preserve">; i </w:t>
      </w:r>
      <w:r w:rsidRPr="00EC304D">
        <w:rPr>
          <w:rFonts w:ascii="Consolas" w:eastAsia="Times New Roman" w:hAnsi="Consolas" w:cs="Times New Roman"/>
          <w:color w:val="F97583"/>
          <w:szCs w:val="21"/>
        </w:rPr>
        <w: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10</w:t>
      </w:r>
      <w:r w:rsidRPr="00EC304D">
        <w:rPr>
          <w:rFonts w:ascii="Consolas" w:eastAsia="Times New Roman" w:hAnsi="Consolas" w:cs="Times New Roman"/>
          <w:color w:val="E1E4E8"/>
          <w:szCs w:val="21"/>
        </w:rPr>
        <w:t>; i</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sv;</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::cout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"Enter student "</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i </w:t>
      </w:r>
      <w:r w:rsidRPr="00EC304D">
        <w:rPr>
          <w:rFonts w:ascii="Consolas" w:eastAsia="Times New Roman" w:hAnsi="Consolas" w:cs="Times New Roman"/>
          <w:color w:val="F97583"/>
          <w:szCs w:val="21"/>
        </w:rPr>
        <w: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1</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w:t>
      </w:r>
      <w:r w:rsidRPr="00EC304D">
        <w:rPr>
          <w:rFonts w:ascii="Consolas" w:eastAsia="Times New Roman" w:hAnsi="Consolas" w:cs="Times New Roman"/>
          <w:color w:val="79B8FF"/>
          <w:szCs w:val="21"/>
        </w:rPr>
        <w:t>\n</w:t>
      </w:r>
      <w:r w:rsidRPr="00EC304D">
        <w:rPr>
          <w:rFonts w:ascii="Consolas" w:eastAsia="Times New Roman" w:hAnsi="Consolas" w:cs="Times New Roman"/>
          <w:color w:val="9ECBFF"/>
          <w:szCs w:val="21"/>
        </w:rPr>
        <w: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inputStudent</w:t>
      </w:r>
      <w:r w:rsidRPr="00EC304D">
        <w:rPr>
          <w:rFonts w:ascii="Consolas" w:eastAsia="Times New Roman" w:hAnsi="Consolas" w:cs="Times New Roman"/>
          <w:color w:val="E1E4E8"/>
          <w:szCs w:val="21"/>
        </w:rPr>
        <w:t>(sv);</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list.</w:t>
      </w:r>
      <w:r w:rsidRPr="00EC304D">
        <w:rPr>
          <w:rFonts w:ascii="Consolas" w:eastAsia="Times New Roman" w:hAnsi="Consolas" w:cs="Times New Roman"/>
          <w:color w:val="B392F0"/>
          <w:szCs w:val="21"/>
        </w:rPr>
        <w:t>add</w:t>
      </w:r>
      <w:r w:rsidRPr="00EC304D">
        <w:rPr>
          <w:rFonts w:ascii="Consolas" w:eastAsia="Times New Roman" w:hAnsi="Consolas" w:cs="Times New Roman"/>
          <w:color w:val="E1E4E8"/>
          <w:szCs w:val="21"/>
        </w:rPr>
        <w:t>(sv);</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::cout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"Initial list:</w:t>
      </w:r>
      <w:r w:rsidRPr="00EC304D">
        <w:rPr>
          <w:rFonts w:ascii="Consolas" w:eastAsia="Times New Roman" w:hAnsi="Consolas" w:cs="Times New Roman"/>
          <w:color w:val="79B8FF"/>
          <w:szCs w:val="21"/>
        </w:rPr>
        <w:t>\n</w:t>
      </w:r>
      <w:r w:rsidRPr="00EC304D">
        <w:rPr>
          <w:rFonts w:ascii="Consolas" w:eastAsia="Times New Roman" w:hAnsi="Consolas" w:cs="Times New Roman"/>
          <w:color w:val="9ECBFF"/>
          <w:szCs w:val="21"/>
        </w:rPr>
        <w: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list.</w:t>
      </w:r>
      <w:r w:rsidRPr="00EC304D">
        <w:rPr>
          <w:rFonts w:ascii="Consolas" w:eastAsia="Times New Roman" w:hAnsi="Consolas" w:cs="Times New Roman"/>
          <w:color w:val="B392F0"/>
          <w:szCs w:val="21"/>
        </w:rPr>
        <w:t>print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list.</w:t>
      </w:r>
      <w:r w:rsidRPr="00EC304D">
        <w:rPr>
          <w:rFonts w:ascii="Consolas" w:eastAsia="Times New Roman" w:hAnsi="Consolas" w:cs="Times New Roman"/>
          <w:color w:val="B392F0"/>
          <w:szCs w:val="21"/>
        </w:rPr>
        <w:t>removeByName</w:t>
      </w:r>
      <w:r w:rsidRPr="00EC304D">
        <w:rPr>
          <w:rFonts w:ascii="Consolas" w:eastAsia="Times New Roman" w:hAnsi="Consolas" w:cs="Times New Roman"/>
          <w:color w:val="E1E4E8"/>
          <w:szCs w:val="21"/>
        </w:rPr>
        <w:t>(</w:t>
      </w:r>
      <w:r w:rsidRPr="00EC304D">
        <w:rPr>
          <w:rFonts w:ascii="Consolas" w:eastAsia="Times New Roman" w:hAnsi="Consolas" w:cs="Times New Roman"/>
          <w:color w:val="9ECBFF"/>
          <w:szCs w:val="21"/>
        </w:rPr>
        <w:t>"Nguyen Van Teo"</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list.</w:t>
      </w:r>
      <w:r w:rsidRPr="00EC304D">
        <w:rPr>
          <w:rFonts w:ascii="Consolas" w:eastAsia="Times New Roman" w:hAnsi="Consolas" w:cs="Times New Roman"/>
          <w:color w:val="B392F0"/>
          <w:szCs w:val="21"/>
        </w:rPr>
        <w:t>removeByAddress</w:t>
      </w:r>
      <w:r w:rsidRPr="00EC304D">
        <w:rPr>
          <w:rFonts w:ascii="Consolas" w:eastAsia="Times New Roman" w:hAnsi="Consolas" w:cs="Times New Roman"/>
          <w:color w:val="E1E4E8"/>
          <w:szCs w:val="21"/>
        </w:rPr>
        <w:t>(</w:t>
      </w:r>
      <w:r w:rsidRPr="00EC304D">
        <w:rPr>
          <w:rFonts w:ascii="Consolas" w:eastAsia="Times New Roman" w:hAnsi="Consolas" w:cs="Times New Roman"/>
          <w:color w:val="9ECBFF"/>
          <w:szCs w:val="21"/>
        </w:rPr>
        <w:t>"Nguyen Van Cu"</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::cout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"List after removing:</w:t>
      </w:r>
      <w:r w:rsidRPr="00EC304D">
        <w:rPr>
          <w:rFonts w:ascii="Consolas" w:eastAsia="Times New Roman" w:hAnsi="Consolas" w:cs="Times New Roman"/>
          <w:color w:val="79B8FF"/>
          <w:szCs w:val="21"/>
        </w:rPr>
        <w:t>\n</w:t>
      </w:r>
      <w:r w:rsidRPr="00EC304D">
        <w:rPr>
          <w:rFonts w:ascii="Consolas" w:eastAsia="Times New Roman" w:hAnsi="Consolas" w:cs="Times New Roman"/>
          <w:color w:val="9ECBFF"/>
          <w:szCs w:val="21"/>
        </w:rPr>
        <w: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list.</w:t>
      </w:r>
      <w:r w:rsidRPr="00EC304D">
        <w:rPr>
          <w:rFonts w:ascii="Consolas" w:eastAsia="Times New Roman" w:hAnsi="Consolas" w:cs="Times New Roman"/>
          <w:color w:val="B392F0"/>
          <w:szCs w:val="21"/>
        </w:rPr>
        <w:t>print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SinhVien</w:t>
      </w:r>
      <w:r w:rsidRPr="00EC304D">
        <w:rPr>
          <w:rFonts w:ascii="Consolas" w:eastAsia="Times New Roman" w:hAnsi="Consolas" w:cs="Times New Roman"/>
          <w:color w:val="E1E4E8"/>
          <w:szCs w:val="21"/>
        </w:rPr>
        <w:t xml:space="preserve"> newSV(</w:t>
      </w:r>
      <w:r w:rsidRPr="00EC304D">
        <w:rPr>
          <w:rFonts w:ascii="Consolas" w:eastAsia="Times New Roman" w:hAnsi="Consolas" w:cs="Times New Roman"/>
          <w:color w:val="9ECBFF"/>
          <w:szCs w:val="21"/>
        </w:rPr>
        <w:t>"Tran Thi Mo"</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"25 Hong Bang"</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"TT0901"</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2009</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list.</w:t>
      </w:r>
      <w:r w:rsidRPr="00EC304D">
        <w:rPr>
          <w:rFonts w:ascii="Consolas" w:eastAsia="Times New Roman" w:hAnsi="Consolas" w:cs="Times New Roman"/>
          <w:color w:val="B392F0"/>
          <w:szCs w:val="21"/>
        </w:rPr>
        <w:t>add</w:t>
      </w:r>
      <w:r w:rsidRPr="00EC304D">
        <w:rPr>
          <w:rFonts w:ascii="Consolas" w:eastAsia="Times New Roman" w:hAnsi="Consolas" w:cs="Times New Roman"/>
          <w:color w:val="E1E4E8"/>
          <w:szCs w:val="21"/>
        </w:rPr>
        <w:t>(newSV);</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B392F0"/>
          <w:szCs w:val="21"/>
        </w:rPr>
        <w:t>std</w:t>
      </w:r>
      <w:r w:rsidRPr="00EC304D">
        <w:rPr>
          <w:rFonts w:ascii="Consolas" w:eastAsia="Times New Roman" w:hAnsi="Consolas" w:cs="Times New Roman"/>
          <w:color w:val="E1E4E8"/>
          <w:szCs w:val="21"/>
        </w:rPr>
        <w:t xml:space="preserve">::cout </w:t>
      </w:r>
      <w:r w:rsidRPr="00EC304D">
        <w:rPr>
          <w:rFonts w:ascii="Consolas" w:eastAsia="Times New Roman" w:hAnsi="Consolas" w:cs="Times New Roman"/>
          <w:color w:val="B392F0"/>
          <w:szCs w:val="21"/>
        </w:rPr>
        <w:t>&lt;&lt;</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9ECBFF"/>
          <w:szCs w:val="21"/>
        </w:rPr>
        <w:t>"List after adding new student:</w:t>
      </w:r>
      <w:r w:rsidRPr="00EC304D">
        <w:rPr>
          <w:rFonts w:ascii="Consolas" w:eastAsia="Times New Roman" w:hAnsi="Consolas" w:cs="Times New Roman"/>
          <w:color w:val="79B8FF"/>
          <w:szCs w:val="21"/>
        </w:rPr>
        <w:t>\n</w:t>
      </w:r>
      <w:r w:rsidRPr="00EC304D">
        <w:rPr>
          <w:rFonts w:ascii="Consolas" w:eastAsia="Times New Roman" w:hAnsi="Consolas" w:cs="Times New Roman"/>
          <w:color w:val="9ECBFF"/>
          <w:szCs w:val="21"/>
        </w:rPr>
        <w: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r w:rsidRPr="00EC304D">
        <w:rPr>
          <w:rFonts w:ascii="Consolas" w:eastAsia="Times New Roman" w:hAnsi="Consolas" w:cs="Times New Roman"/>
          <w:color w:val="E1E4E8"/>
          <w:szCs w:val="21"/>
        </w:rPr>
        <w:lastRenderedPageBreak/>
        <w:t>    list.</w:t>
      </w:r>
      <w:r w:rsidRPr="00EC304D">
        <w:rPr>
          <w:rFonts w:ascii="Consolas" w:eastAsia="Times New Roman" w:hAnsi="Consolas" w:cs="Times New Roman"/>
          <w:color w:val="B392F0"/>
          <w:szCs w:val="21"/>
        </w:rPr>
        <w:t>print</w:t>
      </w:r>
      <w:r w:rsidRPr="00EC304D">
        <w:rPr>
          <w:rFonts w:ascii="Consolas" w:eastAsia="Times New Roman" w:hAnsi="Consolas" w:cs="Times New Roman"/>
          <w:color w:val="E1E4E8"/>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Cs w:val="21"/>
        </w:rPr>
      </w:pP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 w:val="21"/>
          <w:szCs w:val="21"/>
        </w:rPr>
      </w:pP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F97583"/>
          <w:szCs w:val="21"/>
        </w:rPr>
        <w:t>return</w:t>
      </w:r>
      <w:r w:rsidRPr="00EC304D">
        <w:rPr>
          <w:rFonts w:ascii="Consolas" w:eastAsia="Times New Roman" w:hAnsi="Consolas" w:cs="Times New Roman"/>
          <w:color w:val="E1E4E8"/>
          <w:szCs w:val="21"/>
        </w:rPr>
        <w:t xml:space="preserve"> </w:t>
      </w:r>
      <w:r w:rsidRPr="00EC304D">
        <w:rPr>
          <w:rFonts w:ascii="Consolas" w:eastAsia="Times New Roman" w:hAnsi="Consolas" w:cs="Times New Roman"/>
          <w:color w:val="79B8FF"/>
          <w:szCs w:val="21"/>
        </w:rPr>
        <w:t>0</w:t>
      </w:r>
      <w:r w:rsidRPr="00EC304D">
        <w:rPr>
          <w:rFonts w:ascii="Consolas" w:eastAsia="Times New Roman" w:hAnsi="Consolas" w:cs="Times New Roman"/>
          <w:color w:val="E1E4E8"/>
          <w:szCs w:val="21"/>
        </w:rPr>
        <w:t>;</w:t>
      </w:r>
    </w:p>
    <w:p w:rsidR="00EC304D" w:rsidRDefault="00EC304D" w:rsidP="00EC304D">
      <w:pPr>
        <w:shd w:val="clear" w:color="auto" w:fill="0D0D0D" w:themeFill="text1" w:themeFillTint="F2"/>
        <w:spacing w:after="0" w:line="285" w:lineRule="atLeast"/>
        <w:rPr>
          <w:rFonts w:ascii="Consolas" w:eastAsia="Times New Roman" w:hAnsi="Consolas" w:cs="Times New Roman"/>
          <w:color w:val="E1E4E8"/>
          <w:sz w:val="21"/>
          <w:szCs w:val="21"/>
        </w:rPr>
      </w:pPr>
      <w:r w:rsidRPr="00EC304D">
        <w:rPr>
          <w:rFonts w:ascii="Consolas" w:eastAsia="Times New Roman" w:hAnsi="Consolas" w:cs="Times New Roman"/>
          <w:color w:val="E1E4E8"/>
          <w:sz w:val="21"/>
          <w:szCs w:val="21"/>
        </w:rPr>
        <w:t>}</w:t>
      </w:r>
    </w:p>
    <w:p w:rsidR="00EC304D" w:rsidRPr="00EC304D" w:rsidRDefault="00EC304D" w:rsidP="00EC304D">
      <w:pPr>
        <w:shd w:val="clear" w:color="auto" w:fill="0D0D0D" w:themeFill="text1" w:themeFillTint="F2"/>
        <w:spacing w:after="0" w:line="285" w:lineRule="atLeast"/>
        <w:rPr>
          <w:rFonts w:ascii="Consolas" w:eastAsia="Times New Roman" w:hAnsi="Consolas" w:cs="Times New Roman"/>
          <w:color w:val="E1E4E8"/>
          <w:sz w:val="21"/>
          <w:szCs w:val="21"/>
        </w:rPr>
      </w:pPr>
    </w:p>
    <w:p w:rsidR="00EC304D" w:rsidRPr="00EC304D" w:rsidRDefault="00EC304D">
      <w:pPr>
        <w:rPr>
          <w:rFonts w:ascii="Times New Roman" w:hAnsi="Times New Roman" w:cs="Times New Roman"/>
          <w:sz w:val="26"/>
          <w:szCs w:val="26"/>
        </w:rPr>
      </w:pPr>
    </w:p>
    <w:p w:rsidR="00C35D85" w:rsidRPr="00EC304D" w:rsidRDefault="00EC304D">
      <w:pPr>
        <w:pStyle w:val="Heading2"/>
        <w:rPr>
          <w:rFonts w:ascii="Times New Roman" w:hAnsi="Times New Roman" w:cs="Times New Roman"/>
        </w:rPr>
      </w:pPr>
      <w:r w:rsidRPr="00EC304D">
        <w:rPr>
          <w:rFonts w:ascii="Times New Roman" w:hAnsi="Times New Roman" w:cs="Times New Roman"/>
        </w:rPr>
        <w:t>3. Nhận xét</w:t>
      </w:r>
    </w:p>
    <w:p w:rsidR="00C35D85" w:rsidRPr="00EC304D" w:rsidRDefault="00EC304D">
      <w:pPr>
        <w:rPr>
          <w:rFonts w:ascii="Times New Roman" w:hAnsi="Times New Roman" w:cs="Times New Roman"/>
          <w:sz w:val="26"/>
          <w:szCs w:val="26"/>
        </w:rPr>
      </w:pPr>
      <w:r w:rsidRPr="00EC304D">
        <w:rPr>
          <w:rFonts w:ascii="Times New Roman" w:hAnsi="Times New Roman" w:cs="Times New Roman"/>
          <w:sz w:val="26"/>
          <w:szCs w:val="26"/>
        </w:rPr>
        <w:t>Ưu điểm:</w:t>
      </w:r>
      <w:r w:rsidRPr="00EC304D">
        <w:rPr>
          <w:rFonts w:ascii="Times New Roman" w:hAnsi="Times New Roman" w:cs="Times New Roman"/>
          <w:sz w:val="26"/>
          <w:szCs w:val="26"/>
        </w:rPr>
        <w:br/>
        <w:t>- Sử dụng std::string giúp linh hoạt trong việc lưu trữ chuỗi, không cần giới hạn độ dài cố định.</w:t>
      </w:r>
      <w:r w:rsidRPr="00EC304D">
        <w:rPr>
          <w:rFonts w:ascii="Times New Roman" w:hAnsi="Times New Roman" w:cs="Times New Roman"/>
          <w:sz w:val="26"/>
          <w:szCs w:val="26"/>
        </w:rPr>
        <w:br/>
        <w:t>- Hàm so sánh và Selection Sort với con trỏ hàm cho phép sắp xếp theo nhiều tiêu chí khác nhau.</w:t>
      </w:r>
      <w:r w:rsidRPr="00EC304D">
        <w:rPr>
          <w:rFonts w:ascii="Times New Roman" w:hAnsi="Times New Roman" w:cs="Times New Roman"/>
          <w:sz w:val="26"/>
          <w:szCs w:val="26"/>
        </w:rPr>
        <w:br/>
      </w:r>
      <w:r w:rsidRPr="00EC304D">
        <w:rPr>
          <w:rFonts w:ascii="Times New Roman" w:hAnsi="Times New Roman" w:cs="Times New Roman"/>
          <w:sz w:val="26"/>
          <w:szCs w:val="26"/>
        </w:rPr>
        <w:br/>
        <w:t>Hạn chế:</w:t>
      </w:r>
      <w:r w:rsidRPr="00EC304D">
        <w:rPr>
          <w:rFonts w:ascii="Times New Roman" w:hAnsi="Times New Roman" w:cs="Times New Roman"/>
          <w:sz w:val="26"/>
          <w:szCs w:val="26"/>
        </w:rPr>
        <w:br/>
        <w:t>- Selection Sort có độ phức tạp O(n²), không tối ưu cho danh sách lớn.</w:t>
      </w:r>
      <w:r w:rsidRPr="00EC304D">
        <w:rPr>
          <w:rFonts w:ascii="Times New Roman" w:hAnsi="Times New Roman" w:cs="Times New Roman"/>
          <w:sz w:val="26"/>
          <w:szCs w:val="26"/>
        </w:rPr>
        <w:br/>
        <w:t>- Việc thêm phần tử vào cuối danh sách vẫn là O(n) vì không dùng con trỏ tail.</w:t>
      </w:r>
    </w:p>
    <w:p w:rsidR="00C35D85" w:rsidRPr="00EC304D" w:rsidRDefault="00EC304D">
      <w:pPr>
        <w:pStyle w:val="Heading1"/>
        <w:rPr>
          <w:rFonts w:ascii="Times New Roman" w:hAnsi="Times New Roman" w:cs="Times New Roman"/>
        </w:rPr>
      </w:pPr>
      <w:r w:rsidRPr="00EC304D">
        <w:rPr>
          <w:rFonts w:ascii="Times New Roman" w:hAnsi="Times New Roman" w:cs="Times New Roman"/>
        </w:rPr>
        <w:t>IV. Nhận xét chung</w:t>
      </w:r>
    </w:p>
    <w:p w:rsidR="00C35D85" w:rsidRPr="00EC304D" w:rsidRDefault="00EC304D">
      <w:pPr>
        <w:rPr>
          <w:rFonts w:ascii="Times New Roman" w:hAnsi="Times New Roman" w:cs="Times New Roman"/>
          <w:sz w:val="26"/>
          <w:szCs w:val="26"/>
        </w:rPr>
      </w:pPr>
      <w:r w:rsidRPr="00EC304D">
        <w:rPr>
          <w:rFonts w:ascii="Times New Roman" w:hAnsi="Times New Roman" w:cs="Times New Roman"/>
          <w:sz w:val="26"/>
          <w:szCs w:val="26"/>
        </w:rPr>
        <w:t>Hiệu quả: Cả hai bài đều triển khai thành công các chức năng yêu cầu, phù hợp với danh sách nhỏ (10-15 phần tử).</w:t>
      </w:r>
      <w:r w:rsidRPr="00EC304D">
        <w:rPr>
          <w:rFonts w:ascii="Times New Roman" w:hAnsi="Times New Roman" w:cs="Times New Roman"/>
          <w:sz w:val="26"/>
          <w:szCs w:val="26"/>
        </w:rPr>
        <w:br/>
        <w:t>Tối ưu hóa: Có thể cải thiện bằng cách:</w:t>
      </w:r>
      <w:r w:rsidRPr="00EC304D">
        <w:rPr>
          <w:rFonts w:ascii="Times New Roman" w:hAnsi="Times New Roman" w:cs="Times New Roman"/>
          <w:sz w:val="26"/>
          <w:szCs w:val="26"/>
        </w:rPr>
        <w:br/>
        <w:t>- Thêm con trỏ tail để giảm độ phức tạp của thao tác thêm phần tử vào cuối từ O(n) xuống O(1).</w:t>
      </w:r>
      <w:r w:rsidRPr="00EC304D">
        <w:rPr>
          <w:rFonts w:ascii="Times New Roman" w:hAnsi="Times New Roman" w:cs="Times New Roman"/>
          <w:sz w:val="26"/>
          <w:szCs w:val="26"/>
        </w:rPr>
        <w:br/>
        <w:t>- Sử dụng thuật toán sắp xếp hiệu quả hơn (như Merge Sort) cho bài 2 nếu danh sách lớn.</w:t>
      </w:r>
      <w:r w:rsidRPr="00EC304D">
        <w:rPr>
          <w:rFonts w:ascii="Times New Roman" w:hAnsi="Times New Roman" w:cs="Times New Roman"/>
          <w:sz w:val="26"/>
          <w:szCs w:val="26"/>
        </w:rPr>
        <w:br/>
      </w:r>
      <w:r w:rsidRPr="00EC304D">
        <w:rPr>
          <w:rFonts w:ascii="Times New Roman" w:hAnsi="Times New Roman" w:cs="Times New Roman"/>
          <w:sz w:val="26"/>
          <w:szCs w:val="26"/>
        </w:rPr>
        <w:br/>
        <w:t>Ứng dụng: Các CTDL này có thể mở rộng để quản lý dữ liệu thực tế như danh sách học sinh, nhân viên, v.v.</w:t>
      </w:r>
    </w:p>
    <w:p w:rsidR="00C35D85" w:rsidRPr="00EC304D" w:rsidRDefault="00EC304D">
      <w:pPr>
        <w:pStyle w:val="Heading1"/>
        <w:rPr>
          <w:rFonts w:ascii="Times New Roman" w:hAnsi="Times New Roman" w:cs="Times New Roman"/>
        </w:rPr>
      </w:pPr>
      <w:r w:rsidRPr="00EC304D">
        <w:rPr>
          <w:rFonts w:ascii="Times New Roman" w:hAnsi="Times New Roman" w:cs="Times New Roman"/>
        </w:rPr>
        <w:t>V. Kết luận</w:t>
      </w:r>
    </w:p>
    <w:p w:rsidR="00C35D85" w:rsidRPr="00EC304D" w:rsidRDefault="00EC304D">
      <w:pPr>
        <w:rPr>
          <w:rFonts w:ascii="Times New Roman" w:hAnsi="Times New Roman" w:cs="Times New Roman"/>
          <w:sz w:val="26"/>
          <w:szCs w:val="26"/>
        </w:rPr>
      </w:pPr>
      <w:r w:rsidRPr="00EC304D">
        <w:rPr>
          <w:rFonts w:ascii="Times New Roman" w:hAnsi="Times New Roman" w:cs="Times New Roman"/>
          <w:sz w:val="26"/>
          <w:szCs w:val="26"/>
        </w:rPr>
        <w:t>Hai bài tập đã được hoàn thành với việc sử dụng danh sách liên kết đơn trong C++. Code đáp ứng đầy đủ yêu cầu đề bài, từ quản lý số nguyên đơn giản đến thông tin sinh viên phức tạp hơn. Đây là nền tảng tốt để học tập và phát triển thêm các cấu trúc dữ liệu nâng cao như danh sách liên kết đôi hoặc cây.</w:t>
      </w:r>
    </w:p>
    <w:sectPr w:rsidR="00C35D85" w:rsidRPr="00EC30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6BC1"/>
    <w:rsid w:val="0029639D"/>
    <w:rsid w:val="00326F90"/>
    <w:rsid w:val="00AA1D8D"/>
    <w:rsid w:val="00B47730"/>
    <w:rsid w:val="00C35D85"/>
    <w:rsid w:val="00CB0664"/>
    <w:rsid w:val="00E05CA1"/>
    <w:rsid w:val="00EC30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1008904-0C13-4AC7-A012-7826751F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632243">
      <w:bodyDiv w:val="1"/>
      <w:marLeft w:val="0"/>
      <w:marRight w:val="0"/>
      <w:marTop w:val="0"/>
      <w:marBottom w:val="0"/>
      <w:divBdr>
        <w:top w:val="none" w:sz="0" w:space="0" w:color="auto"/>
        <w:left w:val="none" w:sz="0" w:space="0" w:color="auto"/>
        <w:bottom w:val="none" w:sz="0" w:space="0" w:color="auto"/>
        <w:right w:val="none" w:sz="0" w:space="0" w:color="auto"/>
      </w:divBdr>
      <w:divsChild>
        <w:div w:id="1174611991">
          <w:marLeft w:val="0"/>
          <w:marRight w:val="0"/>
          <w:marTop w:val="0"/>
          <w:marBottom w:val="0"/>
          <w:divBdr>
            <w:top w:val="none" w:sz="0" w:space="0" w:color="auto"/>
            <w:left w:val="none" w:sz="0" w:space="0" w:color="auto"/>
            <w:bottom w:val="none" w:sz="0" w:space="0" w:color="auto"/>
            <w:right w:val="none" w:sz="0" w:space="0" w:color="auto"/>
          </w:divBdr>
          <w:divsChild>
            <w:div w:id="1350528653">
              <w:marLeft w:val="0"/>
              <w:marRight w:val="0"/>
              <w:marTop w:val="0"/>
              <w:marBottom w:val="0"/>
              <w:divBdr>
                <w:top w:val="none" w:sz="0" w:space="0" w:color="auto"/>
                <w:left w:val="none" w:sz="0" w:space="0" w:color="auto"/>
                <w:bottom w:val="none" w:sz="0" w:space="0" w:color="auto"/>
                <w:right w:val="none" w:sz="0" w:space="0" w:color="auto"/>
              </w:divBdr>
            </w:div>
            <w:div w:id="1001471962">
              <w:marLeft w:val="0"/>
              <w:marRight w:val="0"/>
              <w:marTop w:val="0"/>
              <w:marBottom w:val="0"/>
              <w:divBdr>
                <w:top w:val="none" w:sz="0" w:space="0" w:color="auto"/>
                <w:left w:val="none" w:sz="0" w:space="0" w:color="auto"/>
                <w:bottom w:val="none" w:sz="0" w:space="0" w:color="auto"/>
                <w:right w:val="none" w:sz="0" w:space="0" w:color="auto"/>
              </w:divBdr>
            </w:div>
            <w:div w:id="516115548">
              <w:marLeft w:val="0"/>
              <w:marRight w:val="0"/>
              <w:marTop w:val="0"/>
              <w:marBottom w:val="0"/>
              <w:divBdr>
                <w:top w:val="none" w:sz="0" w:space="0" w:color="auto"/>
                <w:left w:val="none" w:sz="0" w:space="0" w:color="auto"/>
                <w:bottom w:val="none" w:sz="0" w:space="0" w:color="auto"/>
                <w:right w:val="none" w:sz="0" w:space="0" w:color="auto"/>
              </w:divBdr>
            </w:div>
            <w:div w:id="315765179">
              <w:marLeft w:val="0"/>
              <w:marRight w:val="0"/>
              <w:marTop w:val="0"/>
              <w:marBottom w:val="0"/>
              <w:divBdr>
                <w:top w:val="none" w:sz="0" w:space="0" w:color="auto"/>
                <w:left w:val="none" w:sz="0" w:space="0" w:color="auto"/>
                <w:bottom w:val="none" w:sz="0" w:space="0" w:color="auto"/>
                <w:right w:val="none" w:sz="0" w:space="0" w:color="auto"/>
              </w:divBdr>
            </w:div>
            <w:div w:id="1568766090">
              <w:marLeft w:val="0"/>
              <w:marRight w:val="0"/>
              <w:marTop w:val="0"/>
              <w:marBottom w:val="0"/>
              <w:divBdr>
                <w:top w:val="none" w:sz="0" w:space="0" w:color="auto"/>
                <w:left w:val="none" w:sz="0" w:space="0" w:color="auto"/>
                <w:bottom w:val="none" w:sz="0" w:space="0" w:color="auto"/>
                <w:right w:val="none" w:sz="0" w:space="0" w:color="auto"/>
              </w:divBdr>
            </w:div>
            <w:div w:id="1855344281">
              <w:marLeft w:val="0"/>
              <w:marRight w:val="0"/>
              <w:marTop w:val="0"/>
              <w:marBottom w:val="0"/>
              <w:divBdr>
                <w:top w:val="none" w:sz="0" w:space="0" w:color="auto"/>
                <w:left w:val="none" w:sz="0" w:space="0" w:color="auto"/>
                <w:bottom w:val="none" w:sz="0" w:space="0" w:color="auto"/>
                <w:right w:val="none" w:sz="0" w:space="0" w:color="auto"/>
              </w:divBdr>
            </w:div>
            <w:div w:id="1639802290">
              <w:marLeft w:val="0"/>
              <w:marRight w:val="0"/>
              <w:marTop w:val="0"/>
              <w:marBottom w:val="0"/>
              <w:divBdr>
                <w:top w:val="none" w:sz="0" w:space="0" w:color="auto"/>
                <w:left w:val="none" w:sz="0" w:space="0" w:color="auto"/>
                <w:bottom w:val="none" w:sz="0" w:space="0" w:color="auto"/>
                <w:right w:val="none" w:sz="0" w:space="0" w:color="auto"/>
              </w:divBdr>
            </w:div>
            <w:div w:id="387993276">
              <w:marLeft w:val="0"/>
              <w:marRight w:val="0"/>
              <w:marTop w:val="0"/>
              <w:marBottom w:val="0"/>
              <w:divBdr>
                <w:top w:val="none" w:sz="0" w:space="0" w:color="auto"/>
                <w:left w:val="none" w:sz="0" w:space="0" w:color="auto"/>
                <w:bottom w:val="none" w:sz="0" w:space="0" w:color="auto"/>
                <w:right w:val="none" w:sz="0" w:space="0" w:color="auto"/>
              </w:divBdr>
            </w:div>
            <w:div w:id="429132320">
              <w:marLeft w:val="0"/>
              <w:marRight w:val="0"/>
              <w:marTop w:val="0"/>
              <w:marBottom w:val="0"/>
              <w:divBdr>
                <w:top w:val="none" w:sz="0" w:space="0" w:color="auto"/>
                <w:left w:val="none" w:sz="0" w:space="0" w:color="auto"/>
                <w:bottom w:val="none" w:sz="0" w:space="0" w:color="auto"/>
                <w:right w:val="none" w:sz="0" w:space="0" w:color="auto"/>
              </w:divBdr>
            </w:div>
            <w:div w:id="2103063024">
              <w:marLeft w:val="0"/>
              <w:marRight w:val="0"/>
              <w:marTop w:val="0"/>
              <w:marBottom w:val="0"/>
              <w:divBdr>
                <w:top w:val="none" w:sz="0" w:space="0" w:color="auto"/>
                <w:left w:val="none" w:sz="0" w:space="0" w:color="auto"/>
                <w:bottom w:val="none" w:sz="0" w:space="0" w:color="auto"/>
                <w:right w:val="none" w:sz="0" w:space="0" w:color="auto"/>
              </w:divBdr>
            </w:div>
            <w:div w:id="1797334359">
              <w:marLeft w:val="0"/>
              <w:marRight w:val="0"/>
              <w:marTop w:val="0"/>
              <w:marBottom w:val="0"/>
              <w:divBdr>
                <w:top w:val="none" w:sz="0" w:space="0" w:color="auto"/>
                <w:left w:val="none" w:sz="0" w:space="0" w:color="auto"/>
                <w:bottom w:val="none" w:sz="0" w:space="0" w:color="auto"/>
                <w:right w:val="none" w:sz="0" w:space="0" w:color="auto"/>
              </w:divBdr>
            </w:div>
            <w:div w:id="430973069">
              <w:marLeft w:val="0"/>
              <w:marRight w:val="0"/>
              <w:marTop w:val="0"/>
              <w:marBottom w:val="0"/>
              <w:divBdr>
                <w:top w:val="none" w:sz="0" w:space="0" w:color="auto"/>
                <w:left w:val="none" w:sz="0" w:space="0" w:color="auto"/>
                <w:bottom w:val="none" w:sz="0" w:space="0" w:color="auto"/>
                <w:right w:val="none" w:sz="0" w:space="0" w:color="auto"/>
              </w:divBdr>
            </w:div>
            <w:div w:id="1638489181">
              <w:marLeft w:val="0"/>
              <w:marRight w:val="0"/>
              <w:marTop w:val="0"/>
              <w:marBottom w:val="0"/>
              <w:divBdr>
                <w:top w:val="none" w:sz="0" w:space="0" w:color="auto"/>
                <w:left w:val="none" w:sz="0" w:space="0" w:color="auto"/>
                <w:bottom w:val="none" w:sz="0" w:space="0" w:color="auto"/>
                <w:right w:val="none" w:sz="0" w:space="0" w:color="auto"/>
              </w:divBdr>
            </w:div>
            <w:div w:id="177282197">
              <w:marLeft w:val="0"/>
              <w:marRight w:val="0"/>
              <w:marTop w:val="0"/>
              <w:marBottom w:val="0"/>
              <w:divBdr>
                <w:top w:val="none" w:sz="0" w:space="0" w:color="auto"/>
                <w:left w:val="none" w:sz="0" w:space="0" w:color="auto"/>
                <w:bottom w:val="none" w:sz="0" w:space="0" w:color="auto"/>
                <w:right w:val="none" w:sz="0" w:space="0" w:color="auto"/>
              </w:divBdr>
            </w:div>
            <w:div w:id="425345538">
              <w:marLeft w:val="0"/>
              <w:marRight w:val="0"/>
              <w:marTop w:val="0"/>
              <w:marBottom w:val="0"/>
              <w:divBdr>
                <w:top w:val="none" w:sz="0" w:space="0" w:color="auto"/>
                <w:left w:val="none" w:sz="0" w:space="0" w:color="auto"/>
                <w:bottom w:val="none" w:sz="0" w:space="0" w:color="auto"/>
                <w:right w:val="none" w:sz="0" w:space="0" w:color="auto"/>
              </w:divBdr>
            </w:div>
            <w:div w:id="1751150608">
              <w:marLeft w:val="0"/>
              <w:marRight w:val="0"/>
              <w:marTop w:val="0"/>
              <w:marBottom w:val="0"/>
              <w:divBdr>
                <w:top w:val="none" w:sz="0" w:space="0" w:color="auto"/>
                <w:left w:val="none" w:sz="0" w:space="0" w:color="auto"/>
                <w:bottom w:val="none" w:sz="0" w:space="0" w:color="auto"/>
                <w:right w:val="none" w:sz="0" w:space="0" w:color="auto"/>
              </w:divBdr>
            </w:div>
            <w:div w:id="826894386">
              <w:marLeft w:val="0"/>
              <w:marRight w:val="0"/>
              <w:marTop w:val="0"/>
              <w:marBottom w:val="0"/>
              <w:divBdr>
                <w:top w:val="none" w:sz="0" w:space="0" w:color="auto"/>
                <w:left w:val="none" w:sz="0" w:space="0" w:color="auto"/>
                <w:bottom w:val="none" w:sz="0" w:space="0" w:color="auto"/>
                <w:right w:val="none" w:sz="0" w:space="0" w:color="auto"/>
              </w:divBdr>
            </w:div>
            <w:div w:id="2115317815">
              <w:marLeft w:val="0"/>
              <w:marRight w:val="0"/>
              <w:marTop w:val="0"/>
              <w:marBottom w:val="0"/>
              <w:divBdr>
                <w:top w:val="none" w:sz="0" w:space="0" w:color="auto"/>
                <w:left w:val="none" w:sz="0" w:space="0" w:color="auto"/>
                <w:bottom w:val="none" w:sz="0" w:space="0" w:color="auto"/>
                <w:right w:val="none" w:sz="0" w:space="0" w:color="auto"/>
              </w:divBdr>
            </w:div>
            <w:div w:id="1234117708">
              <w:marLeft w:val="0"/>
              <w:marRight w:val="0"/>
              <w:marTop w:val="0"/>
              <w:marBottom w:val="0"/>
              <w:divBdr>
                <w:top w:val="none" w:sz="0" w:space="0" w:color="auto"/>
                <w:left w:val="none" w:sz="0" w:space="0" w:color="auto"/>
                <w:bottom w:val="none" w:sz="0" w:space="0" w:color="auto"/>
                <w:right w:val="none" w:sz="0" w:space="0" w:color="auto"/>
              </w:divBdr>
            </w:div>
            <w:div w:id="55864542">
              <w:marLeft w:val="0"/>
              <w:marRight w:val="0"/>
              <w:marTop w:val="0"/>
              <w:marBottom w:val="0"/>
              <w:divBdr>
                <w:top w:val="none" w:sz="0" w:space="0" w:color="auto"/>
                <w:left w:val="none" w:sz="0" w:space="0" w:color="auto"/>
                <w:bottom w:val="none" w:sz="0" w:space="0" w:color="auto"/>
                <w:right w:val="none" w:sz="0" w:space="0" w:color="auto"/>
              </w:divBdr>
            </w:div>
            <w:div w:id="632831996">
              <w:marLeft w:val="0"/>
              <w:marRight w:val="0"/>
              <w:marTop w:val="0"/>
              <w:marBottom w:val="0"/>
              <w:divBdr>
                <w:top w:val="none" w:sz="0" w:space="0" w:color="auto"/>
                <w:left w:val="none" w:sz="0" w:space="0" w:color="auto"/>
                <w:bottom w:val="none" w:sz="0" w:space="0" w:color="auto"/>
                <w:right w:val="none" w:sz="0" w:space="0" w:color="auto"/>
              </w:divBdr>
            </w:div>
            <w:div w:id="801927268">
              <w:marLeft w:val="0"/>
              <w:marRight w:val="0"/>
              <w:marTop w:val="0"/>
              <w:marBottom w:val="0"/>
              <w:divBdr>
                <w:top w:val="none" w:sz="0" w:space="0" w:color="auto"/>
                <w:left w:val="none" w:sz="0" w:space="0" w:color="auto"/>
                <w:bottom w:val="none" w:sz="0" w:space="0" w:color="auto"/>
                <w:right w:val="none" w:sz="0" w:space="0" w:color="auto"/>
              </w:divBdr>
            </w:div>
            <w:div w:id="1312441907">
              <w:marLeft w:val="0"/>
              <w:marRight w:val="0"/>
              <w:marTop w:val="0"/>
              <w:marBottom w:val="0"/>
              <w:divBdr>
                <w:top w:val="none" w:sz="0" w:space="0" w:color="auto"/>
                <w:left w:val="none" w:sz="0" w:space="0" w:color="auto"/>
                <w:bottom w:val="none" w:sz="0" w:space="0" w:color="auto"/>
                <w:right w:val="none" w:sz="0" w:space="0" w:color="auto"/>
              </w:divBdr>
            </w:div>
            <w:div w:id="1051340790">
              <w:marLeft w:val="0"/>
              <w:marRight w:val="0"/>
              <w:marTop w:val="0"/>
              <w:marBottom w:val="0"/>
              <w:divBdr>
                <w:top w:val="none" w:sz="0" w:space="0" w:color="auto"/>
                <w:left w:val="none" w:sz="0" w:space="0" w:color="auto"/>
                <w:bottom w:val="none" w:sz="0" w:space="0" w:color="auto"/>
                <w:right w:val="none" w:sz="0" w:space="0" w:color="auto"/>
              </w:divBdr>
            </w:div>
            <w:div w:id="51734997">
              <w:marLeft w:val="0"/>
              <w:marRight w:val="0"/>
              <w:marTop w:val="0"/>
              <w:marBottom w:val="0"/>
              <w:divBdr>
                <w:top w:val="none" w:sz="0" w:space="0" w:color="auto"/>
                <w:left w:val="none" w:sz="0" w:space="0" w:color="auto"/>
                <w:bottom w:val="none" w:sz="0" w:space="0" w:color="auto"/>
                <w:right w:val="none" w:sz="0" w:space="0" w:color="auto"/>
              </w:divBdr>
            </w:div>
            <w:div w:id="1015108770">
              <w:marLeft w:val="0"/>
              <w:marRight w:val="0"/>
              <w:marTop w:val="0"/>
              <w:marBottom w:val="0"/>
              <w:divBdr>
                <w:top w:val="none" w:sz="0" w:space="0" w:color="auto"/>
                <w:left w:val="none" w:sz="0" w:space="0" w:color="auto"/>
                <w:bottom w:val="none" w:sz="0" w:space="0" w:color="auto"/>
                <w:right w:val="none" w:sz="0" w:space="0" w:color="auto"/>
              </w:divBdr>
            </w:div>
            <w:div w:id="1960605904">
              <w:marLeft w:val="0"/>
              <w:marRight w:val="0"/>
              <w:marTop w:val="0"/>
              <w:marBottom w:val="0"/>
              <w:divBdr>
                <w:top w:val="none" w:sz="0" w:space="0" w:color="auto"/>
                <w:left w:val="none" w:sz="0" w:space="0" w:color="auto"/>
                <w:bottom w:val="none" w:sz="0" w:space="0" w:color="auto"/>
                <w:right w:val="none" w:sz="0" w:space="0" w:color="auto"/>
              </w:divBdr>
            </w:div>
            <w:div w:id="2111505137">
              <w:marLeft w:val="0"/>
              <w:marRight w:val="0"/>
              <w:marTop w:val="0"/>
              <w:marBottom w:val="0"/>
              <w:divBdr>
                <w:top w:val="none" w:sz="0" w:space="0" w:color="auto"/>
                <w:left w:val="none" w:sz="0" w:space="0" w:color="auto"/>
                <w:bottom w:val="none" w:sz="0" w:space="0" w:color="auto"/>
                <w:right w:val="none" w:sz="0" w:space="0" w:color="auto"/>
              </w:divBdr>
            </w:div>
            <w:div w:id="1641496029">
              <w:marLeft w:val="0"/>
              <w:marRight w:val="0"/>
              <w:marTop w:val="0"/>
              <w:marBottom w:val="0"/>
              <w:divBdr>
                <w:top w:val="none" w:sz="0" w:space="0" w:color="auto"/>
                <w:left w:val="none" w:sz="0" w:space="0" w:color="auto"/>
                <w:bottom w:val="none" w:sz="0" w:space="0" w:color="auto"/>
                <w:right w:val="none" w:sz="0" w:space="0" w:color="auto"/>
              </w:divBdr>
            </w:div>
            <w:div w:id="1844319630">
              <w:marLeft w:val="0"/>
              <w:marRight w:val="0"/>
              <w:marTop w:val="0"/>
              <w:marBottom w:val="0"/>
              <w:divBdr>
                <w:top w:val="none" w:sz="0" w:space="0" w:color="auto"/>
                <w:left w:val="none" w:sz="0" w:space="0" w:color="auto"/>
                <w:bottom w:val="none" w:sz="0" w:space="0" w:color="auto"/>
                <w:right w:val="none" w:sz="0" w:space="0" w:color="auto"/>
              </w:divBdr>
            </w:div>
            <w:div w:id="1730566702">
              <w:marLeft w:val="0"/>
              <w:marRight w:val="0"/>
              <w:marTop w:val="0"/>
              <w:marBottom w:val="0"/>
              <w:divBdr>
                <w:top w:val="none" w:sz="0" w:space="0" w:color="auto"/>
                <w:left w:val="none" w:sz="0" w:space="0" w:color="auto"/>
                <w:bottom w:val="none" w:sz="0" w:space="0" w:color="auto"/>
                <w:right w:val="none" w:sz="0" w:space="0" w:color="auto"/>
              </w:divBdr>
            </w:div>
            <w:div w:id="997269184">
              <w:marLeft w:val="0"/>
              <w:marRight w:val="0"/>
              <w:marTop w:val="0"/>
              <w:marBottom w:val="0"/>
              <w:divBdr>
                <w:top w:val="none" w:sz="0" w:space="0" w:color="auto"/>
                <w:left w:val="none" w:sz="0" w:space="0" w:color="auto"/>
                <w:bottom w:val="none" w:sz="0" w:space="0" w:color="auto"/>
                <w:right w:val="none" w:sz="0" w:space="0" w:color="auto"/>
              </w:divBdr>
            </w:div>
            <w:div w:id="1286039350">
              <w:marLeft w:val="0"/>
              <w:marRight w:val="0"/>
              <w:marTop w:val="0"/>
              <w:marBottom w:val="0"/>
              <w:divBdr>
                <w:top w:val="none" w:sz="0" w:space="0" w:color="auto"/>
                <w:left w:val="none" w:sz="0" w:space="0" w:color="auto"/>
                <w:bottom w:val="none" w:sz="0" w:space="0" w:color="auto"/>
                <w:right w:val="none" w:sz="0" w:space="0" w:color="auto"/>
              </w:divBdr>
            </w:div>
            <w:div w:id="629744050">
              <w:marLeft w:val="0"/>
              <w:marRight w:val="0"/>
              <w:marTop w:val="0"/>
              <w:marBottom w:val="0"/>
              <w:divBdr>
                <w:top w:val="none" w:sz="0" w:space="0" w:color="auto"/>
                <w:left w:val="none" w:sz="0" w:space="0" w:color="auto"/>
                <w:bottom w:val="none" w:sz="0" w:space="0" w:color="auto"/>
                <w:right w:val="none" w:sz="0" w:space="0" w:color="auto"/>
              </w:divBdr>
            </w:div>
            <w:div w:id="885143232">
              <w:marLeft w:val="0"/>
              <w:marRight w:val="0"/>
              <w:marTop w:val="0"/>
              <w:marBottom w:val="0"/>
              <w:divBdr>
                <w:top w:val="none" w:sz="0" w:space="0" w:color="auto"/>
                <w:left w:val="none" w:sz="0" w:space="0" w:color="auto"/>
                <w:bottom w:val="none" w:sz="0" w:space="0" w:color="auto"/>
                <w:right w:val="none" w:sz="0" w:space="0" w:color="auto"/>
              </w:divBdr>
            </w:div>
            <w:div w:id="62917429">
              <w:marLeft w:val="0"/>
              <w:marRight w:val="0"/>
              <w:marTop w:val="0"/>
              <w:marBottom w:val="0"/>
              <w:divBdr>
                <w:top w:val="none" w:sz="0" w:space="0" w:color="auto"/>
                <w:left w:val="none" w:sz="0" w:space="0" w:color="auto"/>
                <w:bottom w:val="none" w:sz="0" w:space="0" w:color="auto"/>
                <w:right w:val="none" w:sz="0" w:space="0" w:color="auto"/>
              </w:divBdr>
            </w:div>
            <w:div w:id="1792475989">
              <w:marLeft w:val="0"/>
              <w:marRight w:val="0"/>
              <w:marTop w:val="0"/>
              <w:marBottom w:val="0"/>
              <w:divBdr>
                <w:top w:val="none" w:sz="0" w:space="0" w:color="auto"/>
                <w:left w:val="none" w:sz="0" w:space="0" w:color="auto"/>
                <w:bottom w:val="none" w:sz="0" w:space="0" w:color="auto"/>
                <w:right w:val="none" w:sz="0" w:space="0" w:color="auto"/>
              </w:divBdr>
            </w:div>
            <w:div w:id="1399286394">
              <w:marLeft w:val="0"/>
              <w:marRight w:val="0"/>
              <w:marTop w:val="0"/>
              <w:marBottom w:val="0"/>
              <w:divBdr>
                <w:top w:val="none" w:sz="0" w:space="0" w:color="auto"/>
                <w:left w:val="none" w:sz="0" w:space="0" w:color="auto"/>
                <w:bottom w:val="none" w:sz="0" w:space="0" w:color="auto"/>
                <w:right w:val="none" w:sz="0" w:space="0" w:color="auto"/>
              </w:divBdr>
            </w:div>
            <w:div w:id="2110617623">
              <w:marLeft w:val="0"/>
              <w:marRight w:val="0"/>
              <w:marTop w:val="0"/>
              <w:marBottom w:val="0"/>
              <w:divBdr>
                <w:top w:val="none" w:sz="0" w:space="0" w:color="auto"/>
                <w:left w:val="none" w:sz="0" w:space="0" w:color="auto"/>
                <w:bottom w:val="none" w:sz="0" w:space="0" w:color="auto"/>
                <w:right w:val="none" w:sz="0" w:space="0" w:color="auto"/>
              </w:divBdr>
            </w:div>
            <w:div w:id="906306940">
              <w:marLeft w:val="0"/>
              <w:marRight w:val="0"/>
              <w:marTop w:val="0"/>
              <w:marBottom w:val="0"/>
              <w:divBdr>
                <w:top w:val="none" w:sz="0" w:space="0" w:color="auto"/>
                <w:left w:val="none" w:sz="0" w:space="0" w:color="auto"/>
                <w:bottom w:val="none" w:sz="0" w:space="0" w:color="auto"/>
                <w:right w:val="none" w:sz="0" w:space="0" w:color="auto"/>
              </w:divBdr>
            </w:div>
            <w:div w:id="199898253">
              <w:marLeft w:val="0"/>
              <w:marRight w:val="0"/>
              <w:marTop w:val="0"/>
              <w:marBottom w:val="0"/>
              <w:divBdr>
                <w:top w:val="none" w:sz="0" w:space="0" w:color="auto"/>
                <w:left w:val="none" w:sz="0" w:space="0" w:color="auto"/>
                <w:bottom w:val="none" w:sz="0" w:space="0" w:color="auto"/>
                <w:right w:val="none" w:sz="0" w:space="0" w:color="auto"/>
              </w:divBdr>
            </w:div>
            <w:div w:id="466432434">
              <w:marLeft w:val="0"/>
              <w:marRight w:val="0"/>
              <w:marTop w:val="0"/>
              <w:marBottom w:val="0"/>
              <w:divBdr>
                <w:top w:val="none" w:sz="0" w:space="0" w:color="auto"/>
                <w:left w:val="none" w:sz="0" w:space="0" w:color="auto"/>
                <w:bottom w:val="none" w:sz="0" w:space="0" w:color="auto"/>
                <w:right w:val="none" w:sz="0" w:space="0" w:color="auto"/>
              </w:divBdr>
            </w:div>
            <w:div w:id="70809297">
              <w:marLeft w:val="0"/>
              <w:marRight w:val="0"/>
              <w:marTop w:val="0"/>
              <w:marBottom w:val="0"/>
              <w:divBdr>
                <w:top w:val="none" w:sz="0" w:space="0" w:color="auto"/>
                <w:left w:val="none" w:sz="0" w:space="0" w:color="auto"/>
                <w:bottom w:val="none" w:sz="0" w:space="0" w:color="auto"/>
                <w:right w:val="none" w:sz="0" w:space="0" w:color="auto"/>
              </w:divBdr>
            </w:div>
            <w:div w:id="1555235847">
              <w:marLeft w:val="0"/>
              <w:marRight w:val="0"/>
              <w:marTop w:val="0"/>
              <w:marBottom w:val="0"/>
              <w:divBdr>
                <w:top w:val="none" w:sz="0" w:space="0" w:color="auto"/>
                <w:left w:val="none" w:sz="0" w:space="0" w:color="auto"/>
                <w:bottom w:val="none" w:sz="0" w:space="0" w:color="auto"/>
                <w:right w:val="none" w:sz="0" w:space="0" w:color="auto"/>
              </w:divBdr>
            </w:div>
            <w:div w:id="308364266">
              <w:marLeft w:val="0"/>
              <w:marRight w:val="0"/>
              <w:marTop w:val="0"/>
              <w:marBottom w:val="0"/>
              <w:divBdr>
                <w:top w:val="none" w:sz="0" w:space="0" w:color="auto"/>
                <w:left w:val="none" w:sz="0" w:space="0" w:color="auto"/>
                <w:bottom w:val="none" w:sz="0" w:space="0" w:color="auto"/>
                <w:right w:val="none" w:sz="0" w:space="0" w:color="auto"/>
              </w:divBdr>
            </w:div>
            <w:div w:id="2126578854">
              <w:marLeft w:val="0"/>
              <w:marRight w:val="0"/>
              <w:marTop w:val="0"/>
              <w:marBottom w:val="0"/>
              <w:divBdr>
                <w:top w:val="none" w:sz="0" w:space="0" w:color="auto"/>
                <w:left w:val="none" w:sz="0" w:space="0" w:color="auto"/>
                <w:bottom w:val="none" w:sz="0" w:space="0" w:color="auto"/>
                <w:right w:val="none" w:sz="0" w:space="0" w:color="auto"/>
              </w:divBdr>
            </w:div>
            <w:div w:id="1571186129">
              <w:marLeft w:val="0"/>
              <w:marRight w:val="0"/>
              <w:marTop w:val="0"/>
              <w:marBottom w:val="0"/>
              <w:divBdr>
                <w:top w:val="none" w:sz="0" w:space="0" w:color="auto"/>
                <w:left w:val="none" w:sz="0" w:space="0" w:color="auto"/>
                <w:bottom w:val="none" w:sz="0" w:space="0" w:color="auto"/>
                <w:right w:val="none" w:sz="0" w:space="0" w:color="auto"/>
              </w:divBdr>
            </w:div>
            <w:div w:id="531378047">
              <w:marLeft w:val="0"/>
              <w:marRight w:val="0"/>
              <w:marTop w:val="0"/>
              <w:marBottom w:val="0"/>
              <w:divBdr>
                <w:top w:val="none" w:sz="0" w:space="0" w:color="auto"/>
                <w:left w:val="none" w:sz="0" w:space="0" w:color="auto"/>
                <w:bottom w:val="none" w:sz="0" w:space="0" w:color="auto"/>
                <w:right w:val="none" w:sz="0" w:space="0" w:color="auto"/>
              </w:divBdr>
            </w:div>
            <w:div w:id="772482436">
              <w:marLeft w:val="0"/>
              <w:marRight w:val="0"/>
              <w:marTop w:val="0"/>
              <w:marBottom w:val="0"/>
              <w:divBdr>
                <w:top w:val="none" w:sz="0" w:space="0" w:color="auto"/>
                <w:left w:val="none" w:sz="0" w:space="0" w:color="auto"/>
                <w:bottom w:val="none" w:sz="0" w:space="0" w:color="auto"/>
                <w:right w:val="none" w:sz="0" w:space="0" w:color="auto"/>
              </w:divBdr>
            </w:div>
            <w:div w:id="1230725350">
              <w:marLeft w:val="0"/>
              <w:marRight w:val="0"/>
              <w:marTop w:val="0"/>
              <w:marBottom w:val="0"/>
              <w:divBdr>
                <w:top w:val="none" w:sz="0" w:space="0" w:color="auto"/>
                <w:left w:val="none" w:sz="0" w:space="0" w:color="auto"/>
                <w:bottom w:val="none" w:sz="0" w:space="0" w:color="auto"/>
                <w:right w:val="none" w:sz="0" w:space="0" w:color="auto"/>
              </w:divBdr>
            </w:div>
            <w:div w:id="152264888">
              <w:marLeft w:val="0"/>
              <w:marRight w:val="0"/>
              <w:marTop w:val="0"/>
              <w:marBottom w:val="0"/>
              <w:divBdr>
                <w:top w:val="none" w:sz="0" w:space="0" w:color="auto"/>
                <w:left w:val="none" w:sz="0" w:space="0" w:color="auto"/>
                <w:bottom w:val="none" w:sz="0" w:space="0" w:color="auto"/>
                <w:right w:val="none" w:sz="0" w:space="0" w:color="auto"/>
              </w:divBdr>
            </w:div>
            <w:div w:id="167913399">
              <w:marLeft w:val="0"/>
              <w:marRight w:val="0"/>
              <w:marTop w:val="0"/>
              <w:marBottom w:val="0"/>
              <w:divBdr>
                <w:top w:val="none" w:sz="0" w:space="0" w:color="auto"/>
                <w:left w:val="none" w:sz="0" w:space="0" w:color="auto"/>
                <w:bottom w:val="none" w:sz="0" w:space="0" w:color="auto"/>
                <w:right w:val="none" w:sz="0" w:space="0" w:color="auto"/>
              </w:divBdr>
            </w:div>
            <w:div w:id="449595027">
              <w:marLeft w:val="0"/>
              <w:marRight w:val="0"/>
              <w:marTop w:val="0"/>
              <w:marBottom w:val="0"/>
              <w:divBdr>
                <w:top w:val="none" w:sz="0" w:space="0" w:color="auto"/>
                <w:left w:val="none" w:sz="0" w:space="0" w:color="auto"/>
                <w:bottom w:val="none" w:sz="0" w:space="0" w:color="auto"/>
                <w:right w:val="none" w:sz="0" w:space="0" w:color="auto"/>
              </w:divBdr>
            </w:div>
            <w:div w:id="589506549">
              <w:marLeft w:val="0"/>
              <w:marRight w:val="0"/>
              <w:marTop w:val="0"/>
              <w:marBottom w:val="0"/>
              <w:divBdr>
                <w:top w:val="none" w:sz="0" w:space="0" w:color="auto"/>
                <w:left w:val="none" w:sz="0" w:space="0" w:color="auto"/>
                <w:bottom w:val="none" w:sz="0" w:space="0" w:color="auto"/>
                <w:right w:val="none" w:sz="0" w:space="0" w:color="auto"/>
              </w:divBdr>
            </w:div>
            <w:div w:id="1701513074">
              <w:marLeft w:val="0"/>
              <w:marRight w:val="0"/>
              <w:marTop w:val="0"/>
              <w:marBottom w:val="0"/>
              <w:divBdr>
                <w:top w:val="none" w:sz="0" w:space="0" w:color="auto"/>
                <w:left w:val="none" w:sz="0" w:space="0" w:color="auto"/>
                <w:bottom w:val="none" w:sz="0" w:space="0" w:color="auto"/>
                <w:right w:val="none" w:sz="0" w:space="0" w:color="auto"/>
              </w:divBdr>
            </w:div>
            <w:div w:id="571307392">
              <w:marLeft w:val="0"/>
              <w:marRight w:val="0"/>
              <w:marTop w:val="0"/>
              <w:marBottom w:val="0"/>
              <w:divBdr>
                <w:top w:val="none" w:sz="0" w:space="0" w:color="auto"/>
                <w:left w:val="none" w:sz="0" w:space="0" w:color="auto"/>
                <w:bottom w:val="none" w:sz="0" w:space="0" w:color="auto"/>
                <w:right w:val="none" w:sz="0" w:space="0" w:color="auto"/>
              </w:divBdr>
            </w:div>
            <w:div w:id="1296326733">
              <w:marLeft w:val="0"/>
              <w:marRight w:val="0"/>
              <w:marTop w:val="0"/>
              <w:marBottom w:val="0"/>
              <w:divBdr>
                <w:top w:val="none" w:sz="0" w:space="0" w:color="auto"/>
                <w:left w:val="none" w:sz="0" w:space="0" w:color="auto"/>
                <w:bottom w:val="none" w:sz="0" w:space="0" w:color="auto"/>
                <w:right w:val="none" w:sz="0" w:space="0" w:color="auto"/>
              </w:divBdr>
            </w:div>
            <w:div w:id="281883005">
              <w:marLeft w:val="0"/>
              <w:marRight w:val="0"/>
              <w:marTop w:val="0"/>
              <w:marBottom w:val="0"/>
              <w:divBdr>
                <w:top w:val="none" w:sz="0" w:space="0" w:color="auto"/>
                <w:left w:val="none" w:sz="0" w:space="0" w:color="auto"/>
                <w:bottom w:val="none" w:sz="0" w:space="0" w:color="auto"/>
                <w:right w:val="none" w:sz="0" w:space="0" w:color="auto"/>
              </w:divBdr>
            </w:div>
            <w:div w:id="423571422">
              <w:marLeft w:val="0"/>
              <w:marRight w:val="0"/>
              <w:marTop w:val="0"/>
              <w:marBottom w:val="0"/>
              <w:divBdr>
                <w:top w:val="none" w:sz="0" w:space="0" w:color="auto"/>
                <w:left w:val="none" w:sz="0" w:space="0" w:color="auto"/>
                <w:bottom w:val="none" w:sz="0" w:space="0" w:color="auto"/>
                <w:right w:val="none" w:sz="0" w:space="0" w:color="auto"/>
              </w:divBdr>
            </w:div>
            <w:div w:id="1791632436">
              <w:marLeft w:val="0"/>
              <w:marRight w:val="0"/>
              <w:marTop w:val="0"/>
              <w:marBottom w:val="0"/>
              <w:divBdr>
                <w:top w:val="none" w:sz="0" w:space="0" w:color="auto"/>
                <w:left w:val="none" w:sz="0" w:space="0" w:color="auto"/>
                <w:bottom w:val="none" w:sz="0" w:space="0" w:color="auto"/>
                <w:right w:val="none" w:sz="0" w:space="0" w:color="auto"/>
              </w:divBdr>
            </w:div>
            <w:div w:id="1993870839">
              <w:marLeft w:val="0"/>
              <w:marRight w:val="0"/>
              <w:marTop w:val="0"/>
              <w:marBottom w:val="0"/>
              <w:divBdr>
                <w:top w:val="none" w:sz="0" w:space="0" w:color="auto"/>
                <w:left w:val="none" w:sz="0" w:space="0" w:color="auto"/>
                <w:bottom w:val="none" w:sz="0" w:space="0" w:color="auto"/>
                <w:right w:val="none" w:sz="0" w:space="0" w:color="auto"/>
              </w:divBdr>
            </w:div>
            <w:div w:id="1233077079">
              <w:marLeft w:val="0"/>
              <w:marRight w:val="0"/>
              <w:marTop w:val="0"/>
              <w:marBottom w:val="0"/>
              <w:divBdr>
                <w:top w:val="none" w:sz="0" w:space="0" w:color="auto"/>
                <w:left w:val="none" w:sz="0" w:space="0" w:color="auto"/>
                <w:bottom w:val="none" w:sz="0" w:space="0" w:color="auto"/>
                <w:right w:val="none" w:sz="0" w:space="0" w:color="auto"/>
              </w:divBdr>
            </w:div>
            <w:div w:id="1981959809">
              <w:marLeft w:val="0"/>
              <w:marRight w:val="0"/>
              <w:marTop w:val="0"/>
              <w:marBottom w:val="0"/>
              <w:divBdr>
                <w:top w:val="none" w:sz="0" w:space="0" w:color="auto"/>
                <w:left w:val="none" w:sz="0" w:space="0" w:color="auto"/>
                <w:bottom w:val="none" w:sz="0" w:space="0" w:color="auto"/>
                <w:right w:val="none" w:sz="0" w:space="0" w:color="auto"/>
              </w:divBdr>
            </w:div>
            <w:div w:id="961348042">
              <w:marLeft w:val="0"/>
              <w:marRight w:val="0"/>
              <w:marTop w:val="0"/>
              <w:marBottom w:val="0"/>
              <w:divBdr>
                <w:top w:val="none" w:sz="0" w:space="0" w:color="auto"/>
                <w:left w:val="none" w:sz="0" w:space="0" w:color="auto"/>
                <w:bottom w:val="none" w:sz="0" w:space="0" w:color="auto"/>
                <w:right w:val="none" w:sz="0" w:space="0" w:color="auto"/>
              </w:divBdr>
            </w:div>
            <w:div w:id="427501387">
              <w:marLeft w:val="0"/>
              <w:marRight w:val="0"/>
              <w:marTop w:val="0"/>
              <w:marBottom w:val="0"/>
              <w:divBdr>
                <w:top w:val="none" w:sz="0" w:space="0" w:color="auto"/>
                <w:left w:val="none" w:sz="0" w:space="0" w:color="auto"/>
                <w:bottom w:val="none" w:sz="0" w:space="0" w:color="auto"/>
                <w:right w:val="none" w:sz="0" w:space="0" w:color="auto"/>
              </w:divBdr>
            </w:div>
            <w:div w:id="80221526">
              <w:marLeft w:val="0"/>
              <w:marRight w:val="0"/>
              <w:marTop w:val="0"/>
              <w:marBottom w:val="0"/>
              <w:divBdr>
                <w:top w:val="none" w:sz="0" w:space="0" w:color="auto"/>
                <w:left w:val="none" w:sz="0" w:space="0" w:color="auto"/>
                <w:bottom w:val="none" w:sz="0" w:space="0" w:color="auto"/>
                <w:right w:val="none" w:sz="0" w:space="0" w:color="auto"/>
              </w:divBdr>
            </w:div>
            <w:div w:id="40130491">
              <w:marLeft w:val="0"/>
              <w:marRight w:val="0"/>
              <w:marTop w:val="0"/>
              <w:marBottom w:val="0"/>
              <w:divBdr>
                <w:top w:val="none" w:sz="0" w:space="0" w:color="auto"/>
                <w:left w:val="none" w:sz="0" w:space="0" w:color="auto"/>
                <w:bottom w:val="none" w:sz="0" w:space="0" w:color="auto"/>
                <w:right w:val="none" w:sz="0" w:space="0" w:color="auto"/>
              </w:divBdr>
            </w:div>
            <w:div w:id="904268290">
              <w:marLeft w:val="0"/>
              <w:marRight w:val="0"/>
              <w:marTop w:val="0"/>
              <w:marBottom w:val="0"/>
              <w:divBdr>
                <w:top w:val="none" w:sz="0" w:space="0" w:color="auto"/>
                <w:left w:val="none" w:sz="0" w:space="0" w:color="auto"/>
                <w:bottom w:val="none" w:sz="0" w:space="0" w:color="auto"/>
                <w:right w:val="none" w:sz="0" w:space="0" w:color="auto"/>
              </w:divBdr>
            </w:div>
            <w:div w:id="151718215">
              <w:marLeft w:val="0"/>
              <w:marRight w:val="0"/>
              <w:marTop w:val="0"/>
              <w:marBottom w:val="0"/>
              <w:divBdr>
                <w:top w:val="none" w:sz="0" w:space="0" w:color="auto"/>
                <w:left w:val="none" w:sz="0" w:space="0" w:color="auto"/>
                <w:bottom w:val="none" w:sz="0" w:space="0" w:color="auto"/>
                <w:right w:val="none" w:sz="0" w:space="0" w:color="auto"/>
              </w:divBdr>
            </w:div>
            <w:div w:id="1860968428">
              <w:marLeft w:val="0"/>
              <w:marRight w:val="0"/>
              <w:marTop w:val="0"/>
              <w:marBottom w:val="0"/>
              <w:divBdr>
                <w:top w:val="none" w:sz="0" w:space="0" w:color="auto"/>
                <w:left w:val="none" w:sz="0" w:space="0" w:color="auto"/>
                <w:bottom w:val="none" w:sz="0" w:space="0" w:color="auto"/>
                <w:right w:val="none" w:sz="0" w:space="0" w:color="auto"/>
              </w:divBdr>
            </w:div>
            <w:div w:id="1056469863">
              <w:marLeft w:val="0"/>
              <w:marRight w:val="0"/>
              <w:marTop w:val="0"/>
              <w:marBottom w:val="0"/>
              <w:divBdr>
                <w:top w:val="none" w:sz="0" w:space="0" w:color="auto"/>
                <w:left w:val="none" w:sz="0" w:space="0" w:color="auto"/>
                <w:bottom w:val="none" w:sz="0" w:space="0" w:color="auto"/>
                <w:right w:val="none" w:sz="0" w:space="0" w:color="auto"/>
              </w:divBdr>
            </w:div>
            <w:div w:id="1441100020">
              <w:marLeft w:val="0"/>
              <w:marRight w:val="0"/>
              <w:marTop w:val="0"/>
              <w:marBottom w:val="0"/>
              <w:divBdr>
                <w:top w:val="none" w:sz="0" w:space="0" w:color="auto"/>
                <w:left w:val="none" w:sz="0" w:space="0" w:color="auto"/>
                <w:bottom w:val="none" w:sz="0" w:space="0" w:color="auto"/>
                <w:right w:val="none" w:sz="0" w:space="0" w:color="auto"/>
              </w:divBdr>
            </w:div>
            <w:div w:id="1669406464">
              <w:marLeft w:val="0"/>
              <w:marRight w:val="0"/>
              <w:marTop w:val="0"/>
              <w:marBottom w:val="0"/>
              <w:divBdr>
                <w:top w:val="none" w:sz="0" w:space="0" w:color="auto"/>
                <w:left w:val="none" w:sz="0" w:space="0" w:color="auto"/>
                <w:bottom w:val="none" w:sz="0" w:space="0" w:color="auto"/>
                <w:right w:val="none" w:sz="0" w:space="0" w:color="auto"/>
              </w:divBdr>
            </w:div>
            <w:div w:id="1561087938">
              <w:marLeft w:val="0"/>
              <w:marRight w:val="0"/>
              <w:marTop w:val="0"/>
              <w:marBottom w:val="0"/>
              <w:divBdr>
                <w:top w:val="none" w:sz="0" w:space="0" w:color="auto"/>
                <w:left w:val="none" w:sz="0" w:space="0" w:color="auto"/>
                <w:bottom w:val="none" w:sz="0" w:space="0" w:color="auto"/>
                <w:right w:val="none" w:sz="0" w:space="0" w:color="auto"/>
              </w:divBdr>
            </w:div>
            <w:div w:id="1882132846">
              <w:marLeft w:val="0"/>
              <w:marRight w:val="0"/>
              <w:marTop w:val="0"/>
              <w:marBottom w:val="0"/>
              <w:divBdr>
                <w:top w:val="none" w:sz="0" w:space="0" w:color="auto"/>
                <w:left w:val="none" w:sz="0" w:space="0" w:color="auto"/>
                <w:bottom w:val="none" w:sz="0" w:space="0" w:color="auto"/>
                <w:right w:val="none" w:sz="0" w:space="0" w:color="auto"/>
              </w:divBdr>
            </w:div>
            <w:div w:id="838886947">
              <w:marLeft w:val="0"/>
              <w:marRight w:val="0"/>
              <w:marTop w:val="0"/>
              <w:marBottom w:val="0"/>
              <w:divBdr>
                <w:top w:val="none" w:sz="0" w:space="0" w:color="auto"/>
                <w:left w:val="none" w:sz="0" w:space="0" w:color="auto"/>
                <w:bottom w:val="none" w:sz="0" w:space="0" w:color="auto"/>
                <w:right w:val="none" w:sz="0" w:space="0" w:color="auto"/>
              </w:divBdr>
            </w:div>
            <w:div w:id="36592409">
              <w:marLeft w:val="0"/>
              <w:marRight w:val="0"/>
              <w:marTop w:val="0"/>
              <w:marBottom w:val="0"/>
              <w:divBdr>
                <w:top w:val="none" w:sz="0" w:space="0" w:color="auto"/>
                <w:left w:val="none" w:sz="0" w:space="0" w:color="auto"/>
                <w:bottom w:val="none" w:sz="0" w:space="0" w:color="auto"/>
                <w:right w:val="none" w:sz="0" w:space="0" w:color="auto"/>
              </w:divBdr>
            </w:div>
            <w:div w:id="55706162">
              <w:marLeft w:val="0"/>
              <w:marRight w:val="0"/>
              <w:marTop w:val="0"/>
              <w:marBottom w:val="0"/>
              <w:divBdr>
                <w:top w:val="none" w:sz="0" w:space="0" w:color="auto"/>
                <w:left w:val="none" w:sz="0" w:space="0" w:color="auto"/>
                <w:bottom w:val="none" w:sz="0" w:space="0" w:color="auto"/>
                <w:right w:val="none" w:sz="0" w:space="0" w:color="auto"/>
              </w:divBdr>
            </w:div>
            <w:div w:id="1295796477">
              <w:marLeft w:val="0"/>
              <w:marRight w:val="0"/>
              <w:marTop w:val="0"/>
              <w:marBottom w:val="0"/>
              <w:divBdr>
                <w:top w:val="none" w:sz="0" w:space="0" w:color="auto"/>
                <w:left w:val="none" w:sz="0" w:space="0" w:color="auto"/>
                <w:bottom w:val="none" w:sz="0" w:space="0" w:color="auto"/>
                <w:right w:val="none" w:sz="0" w:space="0" w:color="auto"/>
              </w:divBdr>
            </w:div>
            <w:div w:id="815881018">
              <w:marLeft w:val="0"/>
              <w:marRight w:val="0"/>
              <w:marTop w:val="0"/>
              <w:marBottom w:val="0"/>
              <w:divBdr>
                <w:top w:val="none" w:sz="0" w:space="0" w:color="auto"/>
                <w:left w:val="none" w:sz="0" w:space="0" w:color="auto"/>
                <w:bottom w:val="none" w:sz="0" w:space="0" w:color="auto"/>
                <w:right w:val="none" w:sz="0" w:space="0" w:color="auto"/>
              </w:divBdr>
            </w:div>
            <w:div w:id="1372874781">
              <w:marLeft w:val="0"/>
              <w:marRight w:val="0"/>
              <w:marTop w:val="0"/>
              <w:marBottom w:val="0"/>
              <w:divBdr>
                <w:top w:val="none" w:sz="0" w:space="0" w:color="auto"/>
                <w:left w:val="none" w:sz="0" w:space="0" w:color="auto"/>
                <w:bottom w:val="none" w:sz="0" w:space="0" w:color="auto"/>
                <w:right w:val="none" w:sz="0" w:space="0" w:color="auto"/>
              </w:divBdr>
            </w:div>
            <w:div w:id="1185553812">
              <w:marLeft w:val="0"/>
              <w:marRight w:val="0"/>
              <w:marTop w:val="0"/>
              <w:marBottom w:val="0"/>
              <w:divBdr>
                <w:top w:val="none" w:sz="0" w:space="0" w:color="auto"/>
                <w:left w:val="none" w:sz="0" w:space="0" w:color="auto"/>
                <w:bottom w:val="none" w:sz="0" w:space="0" w:color="auto"/>
                <w:right w:val="none" w:sz="0" w:space="0" w:color="auto"/>
              </w:divBdr>
            </w:div>
            <w:div w:id="1363440366">
              <w:marLeft w:val="0"/>
              <w:marRight w:val="0"/>
              <w:marTop w:val="0"/>
              <w:marBottom w:val="0"/>
              <w:divBdr>
                <w:top w:val="none" w:sz="0" w:space="0" w:color="auto"/>
                <w:left w:val="none" w:sz="0" w:space="0" w:color="auto"/>
                <w:bottom w:val="none" w:sz="0" w:space="0" w:color="auto"/>
                <w:right w:val="none" w:sz="0" w:space="0" w:color="auto"/>
              </w:divBdr>
            </w:div>
            <w:div w:id="1190145464">
              <w:marLeft w:val="0"/>
              <w:marRight w:val="0"/>
              <w:marTop w:val="0"/>
              <w:marBottom w:val="0"/>
              <w:divBdr>
                <w:top w:val="none" w:sz="0" w:space="0" w:color="auto"/>
                <w:left w:val="none" w:sz="0" w:space="0" w:color="auto"/>
                <w:bottom w:val="none" w:sz="0" w:space="0" w:color="auto"/>
                <w:right w:val="none" w:sz="0" w:space="0" w:color="auto"/>
              </w:divBdr>
            </w:div>
            <w:div w:id="2117021419">
              <w:marLeft w:val="0"/>
              <w:marRight w:val="0"/>
              <w:marTop w:val="0"/>
              <w:marBottom w:val="0"/>
              <w:divBdr>
                <w:top w:val="none" w:sz="0" w:space="0" w:color="auto"/>
                <w:left w:val="none" w:sz="0" w:space="0" w:color="auto"/>
                <w:bottom w:val="none" w:sz="0" w:space="0" w:color="auto"/>
                <w:right w:val="none" w:sz="0" w:space="0" w:color="auto"/>
              </w:divBdr>
            </w:div>
            <w:div w:id="2097168582">
              <w:marLeft w:val="0"/>
              <w:marRight w:val="0"/>
              <w:marTop w:val="0"/>
              <w:marBottom w:val="0"/>
              <w:divBdr>
                <w:top w:val="none" w:sz="0" w:space="0" w:color="auto"/>
                <w:left w:val="none" w:sz="0" w:space="0" w:color="auto"/>
                <w:bottom w:val="none" w:sz="0" w:space="0" w:color="auto"/>
                <w:right w:val="none" w:sz="0" w:space="0" w:color="auto"/>
              </w:divBdr>
            </w:div>
            <w:div w:id="401026076">
              <w:marLeft w:val="0"/>
              <w:marRight w:val="0"/>
              <w:marTop w:val="0"/>
              <w:marBottom w:val="0"/>
              <w:divBdr>
                <w:top w:val="none" w:sz="0" w:space="0" w:color="auto"/>
                <w:left w:val="none" w:sz="0" w:space="0" w:color="auto"/>
                <w:bottom w:val="none" w:sz="0" w:space="0" w:color="auto"/>
                <w:right w:val="none" w:sz="0" w:space="0" w:color="auto"/>
              </w:divBdr>
            </w:div>
            <w:div w:id="1238129371">
              <w:marLeft w:val="0"/>
              <w:marRight w:val="0"/>
              <w:marTop w:val="0"/>
              <w:marBottom w:val="0"/>
              <w:divBdr>
                <w:top w:val="none" w:sz="0" w:space="0" w:color="auto"/>
                <w:left w:val="none" w:sz="0" w:space="0" w:color="auto"/>
                <w:bottom w:val="none" w:sz="0" w:space="0" w:color="auto"/>
                <w:right w:val="none" w:sz="0" w:space="0" w:color="auto"/>
              </w:divBdr>
            </w:div>
            <w:div w:id="713426474">
              <w:marLeft w:val="0"/>
              <w:marRight w:val="0"/>
              <w:marTop w:val="0"/>
              <w:marBottom w:val="0"/>
              <w:divBdr>
                <w:top w:val="none" w:sz="0" w:space="0" w:color="auto"/>
                <w:left w:val="none" w:sz="0" w:space="0" w:color="auto"/>
                <w:bottom w:val="none" w:sz="0" w:space="0" w:color="auto"/>
                <w:right w:val="none" w:sz="0" w:space="0" w:color="auto"/>
              </w:divBdr>
            </w:div>
            <w:div w:id="2107072884">
              <w:marLeft w:val="0"/>
              <w:marRight w:val="0"/>
              <w:marTop w:val="0"/>
              <w:marBottom w:val="0"/>
              <w:divBdr>
                <w:top w:val="none" w:sz="0" w:space="0" w:color="auto"/>
                <w:left w:val="none" w:sz="0" w:space="0" w:color="auto"/>
                <w:bottom w:val="none" w:sz="0" w:space="0" w:color="auto"/>
                <w:right w:val="none" w:sz="0" w:space="0" w:color="auto"/>
              </w:divBdr>
            </w:div>
            <w:div w:id="993993164">
              <w:marLeft w:val="0"/>
              <w:marRight w:val="0"/>
              <w:marTop w:val="0"/>
              <w:marBottom w:val="0"/>
              <w:divBdr>
                <w:top w:val="none" w:sz="0" w:space="0" w:color="auto"/>
                <w:left w:val="none" w:sz="0" w:space="0" w:color="auto"/>
                <w:bottom w:val="none" w:sz="0" w:space="0" w:color="auto"/>
                <w:right w:val="none" w:sz="0" w:space="0" w:color="auto"/>
              </w:divBdr>
            </w:div>
            <w:div w:id="286354880">
              <w:marLeft w:val="0"/>
              <w:marRight w:val="0"/>
              <w:marTop w:val="0"/>
              <w:marBottom w:val="0"/>
              <w:divBdr>
                <w:top w:val="none" w:sz="0" w:space="0" w:color="auto"/>
                <w:left w:val="none" w:sz="0" w:space="0" w:color="auto"/>
                <w:bottom w:val="none" w:sz="0" w:space="0" w:color="auto"/>
                <w:right w:val="none" w:sz="0" w:space="0" w:color="auto"/>
              </w:divBdr>
            </w:div>
            <w:div w:id="223150781">
              <w:marLeft w:val="0"/>
              <w:marRight w:val="0"/>
              <w:marTop w:val="0"/>
              <w:marBottom w:val="0"/>
              <w:divBdr>
                <w:top w:val="none" w:sz="0" w:space="0" w:color="auto"/>
                <w:left w:val="none" w:sz="0" w:space="0" w:color="auto"/>
                <w:bottom w:val="none" w:sz="0" w:space="0" w:color="auto"/>
                <w:right w:val="none" w:sz="0" w:space="0" w:color="auto"/>
              </w:divBdr>
            </w:div>
            <w:div w:id="532811975">
              <w:marLeft w:val="0"/>
              <w:marRight w:val="0"/>
              <w:marTop w:val="0"/>
              <w:marBottom w:val="0"/>
              <w:divBdr>
                <w:top w:val="none" w:sz="0" w:space="0" w:color="auto"/>
                <w:left w:val="none" w:sz="0" w:space="0" w:color="auto"/>
                <w:bottom w:val="none" w:sz="0" w:space="0" w:color="auto"/>
                <w:right w:val="none" w:sz="0" w:space="0" w:color="auto"/>
              </w:divBdr>
            </w:div>
            <w:div w:id="651644207">
              <w:marLeft w:val="0"/>
              <w:marRight w:val="0"/>
              <w:marTop w:val="0"/>
              <w:marBottom w:val="0"/>
              <w:divBdr>
                <w:top w:val="none" w:sz="0" w:space="0" w:color="auto"/>
                <w:left w:val="none" w:sz="0" w:space="0" w:color="auto"/>
                <w:bottom w:val="none" w:sz="0" w:space="0" w:color="auto"/>
                <w:right w:val="none" w:sz="0" w:space="0" w:color="auto"/>
              </w:divBdr>
            </w:div>
            <w:div w:id="902524699">
              <w:marLeft w:val="0"/>
              <w:marRight w:val="0"/>
              <w:marTop w:val="0"/>
              <w:marBottom w:val="0"/>
              <w:divBdr>
                <w:top w:val="none" w:sz="0" w:space="0" w:color="auto"/>
                <w:left w:val="none" w:sz="0" w:space="0" w:color="auto"/>
                <w:bottom w:val="none" w:sz="0" w:space="0" w:color="auto"/>
                <w:right w:val="none" w:sz="0" w:space="0" w:color="auto"/>
              </w:divBdr>
            </w:div>
            <w:div w:id="2136752873">
              <w:marLeft w:val="0"/>
              <w:marRight w:val="0"/>
              <w:marTop w:val="0"/>
              <w:marBottom w:val="0"/>
              <w:divBdr>
                <w:top w:val="none" w:sz="0" w:space="0" w:color="auto"/>
                <w:left w:val="none" w:sz="0" w:space="0" w:color="auto"/>
                <w:bottom w:val="none" w:sz="0" w:space="0" w:color="auto"/>
                <w:right w:val="none" w:sz="0" w:space="0" w:color="auto"/>
              </w:divBdr>
            </w:div>
            <w:div w:id="1973443595">
              <w:marLeft w:val="0"/>
              <w:marRight w:val="0"/>
              <w:marTop w:val="0"/>
              <w:marBottom w:val="0"/>
              <w:divBdr>
                <w:top w:val="none" w:sz="0" w:space="0" w:color="auto"/>
                <w:left w:val="none" w:sz="0" w:space="0" w:color="auto"/>
                <w:bottom w:val="none" w:sz="0" w:space="0" w:color="auto"/>
                <w:right w:val="none" w:sz="0" w:space="0" w:color="auto"/>
              </w:divBdr>
            </w:div>
            <w:div w:id="810711259">
              <w:marLeft w:val="0"/>
              <w:marRight w:val="0"/>
              <w:marTop w:val="0"/>
              <w:marBottom w:val="0"/>
              <w:divBdr>
                <w:top w:val="none" w:sz="0" w:space="0" w:color="auto"/>
                <w:left w:val="none" w:sz="0" w:space="0" w:color="auto"/>
                <w:bottom w:val="none" w:sz="0" w:space="0" w:color="auto"/>
                <w:right w:val="none" w:sz="0" w:space="0" w:color="auto"/>
              </w:divBdr>
            </w:div>
            <w:div w:id="147063752">
              <w:marLeft w:val="0"/>
              <w:marRight w:val="0"/>
              <w:marTop w:val="0"/>
              <w:marBottom w:val="0"/>
              <w:divBdr>
                <w:top w:val="none" w:sz="0" w:space="0" w:color="auto"/>
                <w:left w:val="none" w:sz="0" w:space="0" w:color="auto"/>
                <w:bottom w:val="none" w:sz="0" w:space="0" w:color="auto"/>
                <w:right w:val="none" w:sz="0" w:space="0" w:color="auto"/>
              </w:divBdr>
            </w:div>
            <w:div w:id="649401670">
              <w:marLeft w:val="0"/>
              <w:marRight w:val="0"/>
              <w:marTop w:val="0"/>
              <w:marBottom w:val="0"/>
              <w:divBdr>
                <w:top w:val="none" w:sz="0" w:space="0" w:color="auto"/>
                <w:left w:val="none" w:sz="0" w:space="0" w:color="auto"/>
                <w:bottom w:val="none" w:sz="0" w:space="0" w:color="auto"/>
                <w:right w:val="none" w:sz="0" w:space="0" w:color="auto"/>
              </w:divBdr>
            </w:div>
            <w:div w:id="865292255">
              <w:marLeft w:val="0"/>
              <w:marRight w:val="0"/>
              <w:marTop w:val="0"/>
              <w:marBottom w:val="0"/>
              <w:divBdr>
                <w:top w:val="none" w:sz="0" w:space="0" w:color="auto"/>
                <w:left w:val="none" w:sz="0" w:space="0" w:color="auto"/>
                <w:bottom w:val="none" w:sz="0" w:space="0" w:color="auto"/>
                <w:right w:val="none" w:sz="0" w:space="0" w:color="auto"/>
              </w:divBdr>
            </w:div>
            <w:div w:id="773481528">
              <w:marLeft w:val="0"/>
              <w:marRight w:val="0"/>
              <w:marTop w:val="0"/>
              <w:marBottom w:val="0"/>
              <w:divBdr>
                <w:top w:val="none" w:sz="0" w:space="0" w:color="auto"/>
                <w:left w:val="none" w:sz="0" w:space="0" w:color="auto"/>
                <w:bottom w:val="none" w:sz="0" w:space="0" w:color="auto"/>
                <w:right w:val="none" w:sz="0" w:space="0" w:color="auto"/>
              </w:divBdr>
            </w:div>
            <w:div w:id="1768227652">
              <w:marLeft w:val="0"/>
              <w:marRight w:val="0"/>
              <w:marTop w:val="0"/>
              <w:marBottom w:val="0"/>
              <w:divBdr>
                <w:top w:val="none" w:sz="0" w:space="0" w:color="auto"/>
                <w:left w:val="none" w:sz="0" w:space="0" w:color="auto"/>
                <w:bottom w:val="none" w:sz="0" w:space="0" w:color="auto"/>
                <w:right w:val="none" w:sz="0" w:space="0" w:color="auto"/>
              </w:divBdr>
            </w:div>
            <w:div w:id="1636829763">
              <w:marLeft w:val="0"/>
              <w:marRight w:val="0"/>
              <w:marTop w:val="0"/>
              <w:marBottom w:val="0"/>
              <w:divBdr>
                <w:top w:val="none" w:sz="0" w:space="0" w:color="auto"/>
                <w:left w:val="none" w:sz="0" w:space="0" w:color="auto"/>
                <w:bottom w:val="none" w:sz="0" w:space="0" w:color="auto"/>
                <w:right w:val="none" w:sz="0" w:space="0" w:color="auto"/>
              </w:divBdr>
            </w:div>
            <w:div w:id="1243567264">
              <w:marLeft w:val="0"/>
              <w:marRight w:val="0"/>
              <w:marTop w:val="0"/>
              <w:marBottom w:val="0"/>
              <w:divBdr>
                <w:top w:val="none" w:sz="0" w:space="0" w:color="auto"/>
                <w:left w:val="none" w:sz="0" w:space="0" w:color="auto"/>
                <w:bottom w:val="none" w:sz="0" w:space="0" w:color="auto"/>
                <w:right w:val="none" w:sz="0" w:space="0" w:color="auto"/>
              </w:divBdr>
            </w:div>
            <w:div w:id="826825670">
              <w:marLeft w:val="0"/>
              <w:marRight w:val="0"/>
              <w:marTop w:val="0"/>
              <w:marBottom w:val="0"/>
              <w:divBdr>
                <w:top w:val="none" w:sz="0" w:space="0" w:color="auto"/>
                <w:left w:val="none" w:sz="0" w:space="0" w:color="auto"/>
                <w:bottom w:val="none" w:sz="0" w:space="0" w:color="auto"/>
                <w:right w:val="none" w:sz="0" w:space="0" w:color="auto"/>
              </w:divBdr>
            </w:div>
            <w:div w:id="1523322210">
              <w:marLeft w:val="0"/>
              <w:marRight w:val="0"/>
              <w:marTop w:val="0"/>
              <w:marBottom w:val="0"/>
              <w:divBdr>
                <w:top w:val="none" w:sz="0" w:space="0" w:color="auto"/>
                <w:left w:val="none" w:sz="0" w:space="0" w:color="auto"/>
                <w:bottom w:val="none" w:sz="0" w:space="0" w:color="auto"/>
                <w:right w:val="none" w:sz="0" w:space="0" w:color="auto"/>
              </w:divBdr>
            </w:div>
            <w:div w:id="1971280573">
              <w:marLeft w:val="0"/>
              <w:marRight w:val="0"/>
              <w:marTop w:val="0"/>
              <w:marBottom w:val="0"/>
              <w:divBdr>
                <w:top w:val="none" w:sz="0" w:space="0" w:color="auto"/>
                <w:left w:val="none" w:sz="0" w:space="0" w:color="auto"/>
                <w:bottom w:val="none" w:sz="0" w:space="0" w:color="auto"/>
                <w:right w:val="none" w:sz="0" w:space="0" w:color="auto"/>
              </w:divBdr>
            </w:div>
            <w:div w:id="638607177">
              <w:marLeft w:val="0"/>
              <w:marRight w:val="0"/>
              <w:marTop w:val="0"/>
              <w:marBottom w:val="0"/>
              <w:divBdr>
                <w:top w:val="none" w:sz="0" w:space="0" w:color="auto"/>
                <w:left w:val="none" w:sz="0" w:space="0" w:color="auto"/>
                <w:bottom w:val="none" w:sz="0" w:space="0" w:color="auto"/>
                <w:right w:val="none" w:sz="0" w:space="0" w:color="auto"/>
              </w:divBdr>
            </w:div>
            <w:div w:id="183715493">
              <w:marLeft w:val="0"/>
              <w:marRight w:val="0"/>
              <w:marTop w:val="0"/>
              <w:marBottom w:val="0"/>
              <w:divBdr>
                <w:top w:val="none" w:sz="0" w:space="0" w:color="auto"/>
                <w:left w:val="none" w:sz="0" w:space="0" w:color="auto"/>
                <w:bottom w:val="none" w:sz="0" w:space="0" w:color="auto"/>
                <w:right w:val="none" w:sz="0" w:space="0" w:color="auto"/>
              </w:divBdr>
            </w:div>
            <w:div w:id="1414474654">
              <w:marLeft w:val="0"/>
              <w:marRight w:val="0"/>
              <w:marTop w:val="0"/>
              <w:marBottom w:val="0"/>
              <w:divBdr>
                <w:top w:val="none" w:sz="0" w:space="0" w:color="auto"/>
                <w:left w:val="none" w:sz="0" w:space="0" w:color="auto"/>
                <w:bottom w:val="none" w:sz="0" w:space="0" w:color="auto"/>
                <w:right w:val="none" w:sz="0" w:space="0" w:color="auto"/>
              </w:divBdr>
            </w:div>
            <w:div w:id="1640377094">
              <w:marLeft w:val="0"/>
              <w:marRight w:val="0"/>
              <w:marTop w:val="0"/>
              <w:marBottom w:val="0"/>
              <w:divBdr>
                <w:top w:val="none" w:sz="0" w:space="0" w:color="auto"/>
                <w:left w:val="none" w:sz="0" w:space="0" w:color="auto"/>
                <w:bottom w:val="none" w:sz="0" w:space="0" w:color="auto"/>
                <w:right w:val="none" w:sz="0" w:space="0" w:color="auto"/>
              </w:divBdr>
            </w:div>
            <w:div w:id="204488247">
              <w:marLeft w:val="0"/>
              <w:marRight w:val="0"/>
              <w:marTop w:val="0"/>
              <w:marBottom w:val="0"/>
              <w:divBdr>
                <w:top w:val="none" w:sz="0" w:space="0" w:color="auto"/>
                <w:left w:val="none" w:sz="0" w:space="0" w:color="auto"/>
                <w:bottom w:val="none" w:sz="0" w:space="0" w:color="auto"/>
                <w:right w:val="none" w:sz="0" w:space="0" w:color="auto"/>
              </w:divBdr>
            </w:div>
            <w:div w:id="1734159016">
              <w:marLeft w:val="0"/>
              <w:marRight w:val="0"/>
              <w:marTop w:val="0"/>
              <w:marBottom w:val="0"/>
              <w:divBdr>
                <w:top w:val="none" w:sz="0" w:space="0" w:color="auto"/>
                <w:left w:val="none" w:sz="0" w:space="0" w:color="auto"/>
                <w:bottom w:val="none" w:sz="0" w:space="0" w:color="auto"/>
                <w:right w:val="none" w:sz="0" w:space="0" w:color="auto"/>
              </w:divBdr>
            </w:div>
            <w:div w:id="129520433">
              <w:marLeft w:val="0"/>
              <w:marRight w:val="0"/>
              <w:marTop w:val="0"/>
              <w:marBottom w:val="0"/>
              <w:divBdr>
                <w:top w:val="none" w:sz="0" w:space="0" w:color="auto"/>
                <w:left w:val="none" w:sz="0" w:space="0" w:color="auto"/>
                <w:bottom w:val="none" w:sz="0" w:space="0" w:color="auto"/>
                <w:right w:val="none" w:sz="0" w:space="0" w:color="auto"/>
              </w:divBdr>
            </w:div>
            <w:div w:id="212930004">
              <w:marLeft w:val="0"/>
              <w:marRight w:val="0"/>
              <w:marTop w:val="0"/>
              <w:marBottom w:val="0"/>
              <w:divBdr>
                <w:top w:val="none" w:sz="0" w:space="0" w:color="auto"/>
                <w:left w:val="none" w:sz="0" w:space="0" w:color="auto"/>
                <w:bottom w:val="none" w:sz="0" w:space="0" w:color="auto"/>
                <w:right w:val="none" w:sz="0" w:space="0" w:color="auto"/>
              </w:divBdr>
            </w:div>
            <w:div w:id="98646762">
              <w:marLeft w:val="0"/>
              <w:marRight w:val="0"/>
              <w:marTop w:val="0"/>
              <w:marBottom w:val="0"/>
              <w:divBdr>
                <w:top w:val="none" w:sz="0" w:space="0" w:color="auto"/>
                <w:left w:val="none" w:sz="0" w:space="0" w:color="auto"/>
                <w:bottom w:val="none" w:sz="0" w:space="0" w:color="auto"/>
                <w:right w:val="none" w:sz="0" w:space="0" w:color="auto"/>
              </w:divBdr>
            </w:div>
            <w:div w:id="1145076749">
              <w:marLeft w:val="0"/>
              <w:marRight w:val="0"/>
              <w:marTop w:val="0"/>
              <w:marBottom w:val="0"/>
              <w:divBdr>
                <w:top w:val="none" w:sz="0" w:space="0" w:color="auto"/>
                <w:left w:val="none" w:sz="0" w:space="0" w:color="auto"/>
                <w:bottom w:val="none" w:sz="0" w:space="0" w:color="auto"/>
                <w:right w:val="none" w:sz="0" w:space="0" w:color="auto"/>
              </w:divBdr>
            </w:div>
            <w:div w:id="549344257">
              <w:marLeft w:val="0"/>
              <w:marRight w:val="0"/>
              <w:marTop w:val="0"/>
              <w:marBottom w:val="0"/>
              <w:divBdr>
                <w:top w:val="none" w:sz="0" w:space="0" w:color="auto"/>
                <w:left w:val="none" w:sz="0" w:space="0" w:color="auto"/>
                <w:bottom w:val="none" w:sz="0" w:space="0" w:color="auto"/>
                <w:right w:val="none" w:sz="0" w:space="0" w:color="auto"/>
              </w:divBdr>
            </w:div>
            <w:div w:id="1165166463">
              <w:marLeft w:val="0"/>
              <w:marRight w:val="0"/>
              <w:marTop w:val="0"/>
              <w:marBottom w:val="0"/>
              <w:divBdr>
                <w:top w:val="none" w:sz="0" w:space="0" w:color="auto"/>
                <w:left w:val="none" w:sz="0" w:space="0" w:color="auto"/>
                <w:bottom w:val="none" w:sz="0" w:space="0" w:color="auto"/>
                <w:right w:val="none" w:sz="0" w:space="0" w:color="auto"/>
              </w:divBdr>
            </w:div>
            <w:div w:id="632754061">
              <w:marLeft w:val="0"/>
              <w:marRight w:val="0"/>
              <w:marTop w:val="0"/>
              <w:marBottom w:val="0"/>
              <w:divBdr>
                <w:top w:val="none" w:sz="0" w:space="0" w:color="auto"/>
                <w:left w:val="none" w:sz="0" w:space="0" w:color="auto"/>
                <w:bottom w:val="none" w:sz="0" w:space="0" w:color="auto"/>
                <w:right w:val="none" w:sz="0" w:space="0" w:color="auto"/>
              </w:divBdr>
            </w:div>
            <w:div w:id="237136027">
              <w:marLeft w:val="0"/>
              <w:marRight w:val="0"/>
              <w:marTop w:val="0"/>
              <w:marBottom w:val="0"/>
              <w:divBdr>
                <w:top w:val="none" w:sz="0" w:space="0" w:color="auto"/>
                <w:left w:val="none" w:sz="0" w:space="0" w:color="auto"/>
                <w:bottom w:val="none" w:sz="0" w:space="0" w:color="auto"/>
                <w:right w:val="none" w:sz="0" w:space="0" w:color="auto"/>
              </w:divBdr>
            </w:div>
            <w:div w:id="607276053">
              <w:marLeft w:val="0"/>
              <w:marRight w:val="0"/>
              <w:marTop w:val="0"/>
              <w:marBottom w:val="0"/>
              <w:divBdr>
                <w:top w:val="none" w:sz="0" w:space="0" w:color="auto"/>
                <w:left w:val="none" w:sz="0" w:space="0" w:color="auto"/>
                <w:bottom w:val="none" w:sz="0" w:space="0" w:color="auto"/>
                <w:right w:val="none" w:sz="0" w:space="0" w:color="auto"/>
              </w:divBdr>
            </w:div>
            <w:div w:id="1623921020">
              <w:marLeft w:val="0"/>
              <w:marRight w:val="0"/>
              <w:marTop w:val="0"/>
              <w:marBottom w:val="0"/>
              <w:divBdr>
                <w:top w:val="none" w:sz="0" w:space="0" w:color="auto"/>
                <w:left w:val="none" w:sz="0" w:space="0" w:color="auto"/>
                <w:bottom w:val="none" w:sz="0" w:space="0" w:color="auto"/>
                <w:right w:val="none" w:sz="0" w:space="0" w:color="auto"/>
              </w:divBdr>
            </w:div>
            <w:div w:id="1139884583">
              <w:marLeft w:val="0"/>
              <w:marRight w:val="0"/>
              <w:marTop w:val="0"/>
              <w:marBottom w:val="0"/>
              <w:divBdr>
                <w:top w:val="none" w:sz="0" w:space="0" w:color="auto"/>
                <w:left w:val="none" w:sz="0" w:space="0" w:color="auto"/>
                <w:bottom w:val="none" w:sz="0" w:space="0" w:color="auto"/>
                <w:right w:val="none" w:sz="0" w:space="0" w:color="auto"/>
              </w:divBdr>
            </w:div>
            <w:div w:id="1589998340">
              <w:marLeft w:val="0"/>
              <w:marRight w:val="0"/>
              <w:marTop w:val="0"/>
              <w:marBottom w:val="0"/>
              <w:divBdr>
                <w:top w:val="none" w:sz="0" w:space="0" w:color="auto"/>
                <w:left w:val="none" w:sz="0" w:space="0" w:color="auto"/>
                <w:bottom w:val="none" w:sz="0" w:space="0" w:color="auto"/>
                <w:right w:val="none" w:sz="0" w:space="0" w:color="auto"/>
              </w:divBdr>
            </w:div>
            <w:div w:id="373117001">
              <w:marLeft w:val="0"/>
              <w:marRight w:val="0"/>
              <w:marTop w:val="0"/>
              <w:marBottom w:val="0"/>
              <w:divBdr>
                <w:top w:val="none" w:sz="0" w:space="0" w:color="auto"/>
                <w:left w:val="none" w:sz="0" w:space="0" w:color="auto"/>
                <w:bottom w:val="none" w:sz="0" w:space="0" w:color="auto"/>
                <w:right w:val="none" w:sz="0" w:space="0" w:color="auto"/>
              </w:divBdr>
            </w:div>
            <w:div w:id="731385589">
              <w:marLeft w:val="0"/>
              <w:marRight w:val="0"/>
              <w:marTop w:val="0"/>
              <w:marBottom w:val="0"/>
              <w:divBdr>
                <w:top w:val="none" w:sz="0" w:space="0" w:color="auto"/>
                <w:left w:val="none" w:sz="0" w:space="0" w:color="auto"/>
                <w:bottom w:val="none" w:sz="0" w:space="0" w:color="auto"/>
                <w:right w:val="none" w:sz="0" w:space="0" w:color="auto"/>
              </w:divBdr>
            </w:div>
            <w:div w:id="1803117024">
              <w:marLeft w:val="0"/>
              <w:marRight w:val="0"/>
              <w:marTop w:val="0"/>
              <w:marBottom w:val="0"/>
              <w:divBdr>
                <w:top w:val="none" w:sz="0" w:space="0" w:color="auto"/>
                <w:left w:val="none" w:sz="0" w:space="0" w:color="auto"/>
                <w:bottom w:val="none" w:sz="0" w:space="0" w:color="auto"/>
                <w:right w:val="none" w:sz="0" w:space="0" w:color="auto"/>
              </w:divBdr>
            </w:div>
            <w:div w:id="1832136822">
              <w:marLeft w:val="0"/>
              <w:marRight w:val="0"/>
              <w:marTop w:val="0"/>
              <w:marBottom w:val="0"/>
              <w:divBdr>
                <w:top w:val="none" w:sz="0" w:space="0" w:color="auto"/>
                <w:left w:val="none" w:sz="0" w:space="0" w:color="auto"/>
                <w:bottom w:val="none" w:sz="0" w:space="0" w:color="auto"/>
                <w:right w:val="none" w:sz="0" w:space="0" w:color="auto"/>
              </w:divBdr>
            </w:div>
            <w:div w:id="873537708">
              <w:marLeft w:val="0"/>
              <w:marRight w:val="0"/>
              <w:marTop w:val="0"/>
              <w:marBottom w:val="0"/>
              <w:divBdr>
                <w:top w:val="none" w:sz="0" w:space="0" w:color="auto"/>
                <w:left w:val="none" w:sz="0" w:space="0" w:color="auto"/>
                <w:bottom w:val="none" w:sz="0" w:space="0" w:color="auto"/>
                <w:right w:val="none" w:sz="0" w:space="0" w:color="auto"/>
              </w:divBdr>
            </w:div>
            <w:div w:id="147401125">
              <w:marLeft w:val="0"/>
              <w:marRight w:val="0"/>
              <w:marTop w:val="0"/>
              <w:marBottom w:val="0"/>
              <w:divBdr>
                <w:top w:val="none" w:sz="0" w:space="0" w:color="auto"/>
                <w:left w:val="none" w:sz="0" w:space="0" w:color="auto"/>
                <w:bottom w:val="none" w:sz="0" w:space="0" w:color="auto"/>
                <w:right w:val="none" w:sz="0" w:space="0" w:color="auto"/>
              </w:divBdr>
            </w:div>
            <w:div w:id="699284036">
              <w:marLeft w:val="0"/>
              <w:marRight w:val="0"/>
              <w:marTop w:val="0"/>
              <w:marBottom w:val="0"/>
              <w:divBdr>
                <w:top w:val="none" w:sz="0" w:space="0" w:color="auto"/>
                <w:left w:val="none" w:sz="0" w:space="0" w:color="auto"/>
                <w:bottom w:val="none" w:sz="0" w:space="0" w:color="auto"/>
                <w:right w:val="none" w:sz="0" w:space="0" w:color="auto"/>
              </w:divBdr>
            </w:div>
            <w:div w:id="1646547659">
              <w:marLeft w:val="0"/>
              <w:marRight w:val="0"/>
              <w:marTop w:val="0"/>
              <w:marBottom w:val="0"/>
              <w:divBdr>
                <w:top w:val="none" w:sz="0" w:space="0" w:color="auto"/>
                <w:left w:val="none" w:sz="0" w:space="0" w:color="auto"/>
                <w:bottom w:val="none" w:sz="0" w:space="0" w:color="auto"/>
                <w:right w:val="none" w:sz="0" w:space="0" w:color="auto"/>
              </w:divBdr>
            </w:div>
            <w:div w:id="1368872335">
              <w:marLeft w:val="0"/>
              <w:marRight w:val="0"/>
              <w:marTop w:val="0"/>
              <w:marBottom w:val="0"/>
              <w:divBdr>
                <w:top w:val="none" w:sz="0" w:space="0" w:color="auto"/>
                <w:left w:val="none" w:sz="0" w:space="0" w:color="auto"/>
                <w:bottom w:val="none" w:sz="0" w:space="0" w:color="auto"/>
                <w:right w:val="none" w:sz="0" w:space="0" w:color="auto"/>
              </w:divBdr>
            </w:div>
            <w:div w:id="1924365876">
              <w:marLeft w:val="0"/>
              <w:marRight w:val="0"/>
              <w:marTop w:val="0"/>
              <w:marBottom w:val="0"/>
              <w:divBdr>
                <w:top w:val="none" w:sz="0" w:space="0" w:color="auto"/>
                <w:left w:val="none" w:sz="0" w:space="0" w:color="auto"/>
                <w:bottom w:val="none" w:sz="0" w:space="0" w:color="auto"/>
                <w:right w:val="none" w:sz="0" w:space="0" w:color="auto"/>
              </w:divBdr>
            </w:div>
            <w:div w:id="1288044936">
              <w:marLeft w:val="0"/>
              <w:marRight w:val="0"/>
              <w:marTop w:val="0"/>
              <w:marBottom w:val="0"/>
              <w:divBdr>
                <w:top w:val="none" w:sz="0" w:space="0" w:color="auto"/>
                <w:left w:val="none" w:sz="0" w:space="0" w:color="auto"/>
                <w:bottom w:val="none" w:sz="0" w:space="0" w:color="auto"/>
                <w:right w:val="none" w:sz="0" w:space="0" w:color="auto"/>
              </w:divBdr>
            </w:div>
            <w:div w:id="1338653508">
              <w:marLeft w:val="0"/>
              <w:marRight w:val="0"/>
              <w:marTop w:val="0"/>
              <w:marBottom w:val="0"/>
              <w:divBdr>
                <w:top w:val="none" w:sz="0" w:space="0" w:color="auto"/>
                <w:left w:val="none" w:sz="0" w:space="0" w:color="auto"/>
                <w:bottom w:val="none" w:sz="0" w:space="0" w:color="auto"/>
                <w:right w:val="none" w:sz="0" w:space="0" w:color="auto"/>
              </w:divBdr>
            </w:div>
            <w:div w:id="1168594661">
              <w:marLeft w:val="0"/>
              <w:marRight w:val="0"/>
              <w:marTop w:val="0"/>
              <w:marBottom w:val="0"/>
              <w:divBdr>
                <w:top w:val="none" w:sz="0" w:space="0" w:color="auto"/>
                <w:left w:val="none" w:sz="0" w:space="0" w:color="auto"/>
                <w:bottom w:val="none" w:sz="0" w:space="0" w:color="auto"/>
                <w:right w:val="none" w:sz="0" w:space="0" w:color="auto"/>
              </w:divBdr>
            </w:div>
            <w:div w:id="521014318">
              <w:marLeft w:val="0"/>
              <w:marRight w:val="0"/>
              <w:marTop w:val="0"/>
              <w:marBottom w:val="0"/>
              <w:divBdr>
                <w:top w:val="none" w:sz="0" w:space="0" w:color="auto"/>
                <w:left w:val="none" w:sz="0" w:space="0" w:color="auto"/>
                <w:bottom w:val="none" w:sz="0" w:space="0" w:color="auto"/>
                <w:right w:val="none" w:sz="0" w:space="0" w:color="auto"/>
              </w:divBdr>
            </w:div>
            <w:div w:id="1485856458">
              <w:marLeft w:val="0"/>
              <w:marRight w:val="0"/>
              <w:marTop w:val="0"/>
              <w:marBottom w:val="0"/>
              <w:divBdr>
                <w:top w:val="none" w:sz="0" w:space="0" w:color="auto"/>
                <w:left w:val="none" w:sz="0" w:space="0" w:color="auto"/>
                <w:bottom w:val="none" w:sz="0" w:space="0" w:color="auto"/>
                <w:right w:val="none" w:sz="0" w:space="0" w:color="auto"/>
              </w:divBdr>
            </w:div>
            <w:div w:id="403533302">
              <w:marLeft w:val="0"/>
              <w:marRight w:val="0"/>
              <w:marTop w:val="0"/>
              <w:marBottom w:val="0"/>
              <w:divBdr>
                <w:top w:val="none" w:sz="0" w:space="0" w:color="auto"/>
                <w:left w:val="none" w:sz="0" w:space="0" w:color="auto"/>
                <w:bottom w:val="none" w:sz="0" w:space="0" w:color="auto"/>
                <w:right w:val="none" w:sz="0" w:space="0" w:color="auto"/>
              </w:divBdr>
            </w:div>
            <w:div w:id="334650465">
              <w:marLeft w:val="0"/>
              <w:marRight w:val="0"/>
              <w:marTop w:val="0"/>
              <w:marBottom w:val="0"/>
              <w:divBdr>
                <w:top w:val="none" w:sz="0" w:space="0" w:color="auto"/>
                <w:left w:val="none" w:sz="0" w:space="0" w:color="auto"/>
                <w:bottom w:val="none" w:sz="0" w:space="0" w:color="auto"/>
                <w:right w:val="none" w:sz="0" w:space="0" w:color="auto"/>
              </w:divBdr>
            </w:div>
            <w:div w:id="360665672">
              <w:marLeft w:val="0"/>
              <w:marRight w:val="0"/>
              <w:marTop w:val="0"/>
              <w:marBottom w:val="0"/>
              <w:divBdr>
                <w:top w:val="none" w:sz="0" w:space="0" w:color="auto"/>
                <w:left w:val="none" w:sz="0" w:space="0" w:color="auto"/>
                <w:bottom w:val="none" w:sz="0" w:space="0" w:color="auto"/>
                <w:right w:val="none" w:sz="0" w:space="0" w:color="auto"/>
              </w:divBdr>
            </w:div>
            <w:div w:id="1179387612">
              <w:marLeft w:val="0"/>
              <w:marRight w:val="0"/>
              <w:marTop w:val="0"/>
              <w:marBottom w:val="0"/>
              <w:divBdr>
                <w:top w:val="none" w:sz="0" w:space="0" w:color="auto"/>
                <w:left w:val="none" w:sz="0" w:space="0" w:color="auto"/>
                <w:bottom w:val="none" w:sz="0" w:space="0" w:color="auto"/>
                <w:right w:val="none" w:sz="0" w:space="0" w:color="auto"/>
              </w:divBdr>
            </w:div>
            <w:div w:id="575749762">
              <w:marLeft w:val="0"/>
              <w:marRight w:val="0"/>
              <w:marTop w:val="0"/>
              <w:marBottom w:val="0"/>
              <w:divBdr>
                <w:top w:val="none" w:sz="0" w:space="0" w:color="auto"/>
                <w:left w:val="none" w:sz="0" w:space="0" w:color="auto"/>
                <w:bottom w:val="none" w:sz="0" w:space="0" w:color="auto"/>
                <w:right w:val="none" w:sz="0" w:space="0" w:color="auto"/>
              </w:divBdr>
            </w:div>
            <w:div w:id="724137981">
              <w:marLeft w:val="0"/>
              <w:marRight w:val="0"/>
              <w:marTop w:val="0"/>
              <w:marBottom w:val="0"/>
              <w:divBdr>
                <w:top w:val="none" w:sz="0" w:space="0" w:color="auto"/>
                <w:left w:val="none" w:sz="0" w:space="0" w:color="auto"/>
                <w:bottom w:val="none" w:sz="0" w:space="0" w:color="auto"/>
                <w:right w:val="none" w:sz="0" w:space="0" w:color="auto"/>
              </w:divBdr>
            </w:div>
            <w:div w:id="1117483371">
              <w:marLeft w:val="0"/>
              <w:marRight w:val="0"/>
              <w:marTop w:val="0"/>
              <w:marBottom w:val="0"/>
              <w:divBdr>
                <w:top w:val="none" w:sz="0" w:space="0" w:color="auto"/>
                <w:left w:val="none" w:sz="0" w:space="0" w:color="auto"/>
                <w:bottom w:val="none" w:sz="0" w:space="0" w:color="auto"/>
                <w:right w:val="none" w:sz="0" w:space="0" w:color="auto"/>
              </w:divBdr>
            </w:div>
            <w:div w:id="792871266">
              <w:marLeft w:val="0"/>
              <w:marRight w:val="0"/>
              <w:marTop w:val="0"/>
              <w:marBottom w:val="0"/>
              <w:divBdr>
                <w:top w:val="none" w:sz="0" w:space="0" w:color="auto"/>
                <w:left w:val="none" w:sz="0" w:space="0" w:color="auto"/>
                <w:bottom w:val="none" w:sz="0" w:space="0" w:color="auto"/>
                <w:right w:val="none" w:sz="0" w:space="0" w:color="auto"/>
              </w:divBdr>
            </w:div>
            <w:div w:id="1662930275">
              <w:marLeft w:val="0"/>
              <w:marRight w:val="0"/>
              <w:marTop w:val="0"/>
              <w:marBottom w:val="0"/>
              <w:divBdr>
                <w:top w:val="none" w:sz="0" w:space="0" w:color="auto"/>
                <w:left w:val="none" w:sz="0" w:space="0" w:color="auto"/>
                <w:bottom w:val="none" w:sz="0" w:space="0" w:color="auto"/>
                <w:right w:val="none" w:sz="0" w:space="0" w:color="auto"/>
              </w:divBdr>
            </w:div>
            <w:div w:id="2035568583">
              <w:marLeft w:val="0"/>
              <w:marRight w:val="0"/>
              <w:marTop w:val="0"/>
              <w:marBottom w:val="0"/>
              <w:divBdr>
                <w:top w:val="none" w:sz="0" w:space="0" w:color="auto"/>
                <w:left w:val="none" w:sz="0" w:space="0" w:color="auto"/>
                <w:bottom w:val="none" w:sz="0" w:space="0" w:color="auto"/>
                <w:right w:val="none" w:sz="0" w:space="0" w:color="auto"/>
              </w:divBdr>
            </w:div>
            <w:div w:id="691995306">
              <w:marLeft w:val="0"/>
              <w:marRight w:val="0"/>
              <w:marTop w:val="0"/>
              <w:marBottom w:val="0"/>
              <w:divBdr>
                <w:top w:val="none" w:sz="0" w:space="0" w:color="auto"/>
                <w:left w:val="none" w:sz="0" w:space="0" w:color="auto"/>
                <w:bottom w:val="none" w:sz="0" w:space="0" w:color="auto"/>
                <w:right w:val="none" w:sz="0" w:space="0" w:color="auto"/>
              </w:divBdr>
            </w:div>
            <w:div w:id="853690043">
              <w:marLeft w:val="0"/>
              <w:marRight w:val="0"/>
              <w:marTop w:val="0"/>
              <w:marBottom w:val="0"/>
              <w:divBdr>
                <w:top w:val="none" w:sz="0" w:space="0" w:color="auto"/>
                <w:left w:val="none" w:sz="0" w:space="0" w:color="auto"/>
                <w:bottom w:val="none" w:sz="0" w:space="0" w:color="auto"/>
                <w:right w:val="none" w:sz="0" w:space="0" w:color="auto"/>
              </w:divBdr>
            </w:div>
            <w:div w:id="188764946">
              <w:marLeft w:val="0"/>
              <w:marRight w:val="0"/>
              <w:marTop w:val="0"/>
              <w:marBottom w:val="0"/>
              <w:divBdr>
                <w:top w:val="none" w:sz="0" w:space="0" w:color="auto"/>
                <w:left w:val="none" w:sz="0" w:space="0" w:color="auto"/>
                <w:bottom w:val="none" w:sz="0" w:space="0" w:color="auto"/>
                <w:right w:val="none" w:sz="0" w:space="0" w:color="auto"/>
              </w:divBdr>
            </w:div>
            <w:div w:id="2129809855">
              <w:marLeft w:val="0"/>
              <w:marRight w:val="0"/>
              <w:marTop w:val="0"/>
              <w:marBottom w:val="0"/>
              <w:divBdr>
                <w:top w:val="none" w:sz="0" w:space="0" w:color="auto"/>
                <w:left w:val="none" w:sz="0" w:space="0" w:color="auto"/>
                <w:bottom w:val="none" w:sz="0" w:space="0" w:color="auto"/>
                <w:right w:val="none" w:sz="0" w:space="0" w:color="auto"/>
              </w:divBdr>
            </w:div>
            <w:div w:id="571238786">
              <w:marLeft w:val="0"/>
              <w:marRight w:val="0"/>
              <w:marTop w:val="0"/>
              <w:marBottom w:val="0"/>
              <w:divBdr>
                <w:top w:val="none" w:sz="0" w:space="0" w:color="auto"/>
                <w:left w:val="none" w:sz="0" w:space="0" w:color="auto"/>
                <w:bottom w:val="none" w:sz="0" w:space="0" w:color="auto"/>
                <w:right w:val="none" w:sz="0" w:space="0" w:color="auto"/>
              </w:divBdr>
            </w:div>
            <w:div w:id="1111823769">
              <w:marLeft w:val="0"/>
              <w:marRight w:val="0"/>
              <w:marTop w:val="0"/>
              <w:marBottom w:val="0"/>
              <w:divBdr>
                <w:top w:val="none" w:sz="0" w:space="0" w:color="auto"/>
                <w:left w:val="none" w:sz="0" w:space="0" w:color="auto"/>
                <w:bottom w:val="none" w:sz="0" w:space="0" w:color="auto"/>
                <w:right w:val="none" w:sz="0" w:space="0" w:color="auto"/>
              </w:divBdr>
            </w:div>
            <w:div w:id="354162470">
              <w:marLeft w:val="0"/>
              <w:marRight w:val="0"/>
              <w:marTop w:val="0"/>
              <w:marBottom w:val="0"/>
              <w:divBdr>
                <w:top w:val="none" w:sz="0" w:space="0" w:color="auto"/>
                <w:left w:val="none" w:sz="0" w:space="0" w:color="auto"/>
                <w:bottom w:val="none" w:sz="0" w:space="0" w:color="auto"/>
                <w:right w:val="none" w:sz="0" w:space="0" w:color="auto"/>
              </w:divBdr>
            </w:div>
            <w:div w:id="765807048">
              <w:marLeft w:val="0"/>
              <w:marRight w:val="0"/>
              <w:marTop w:val="0"/>
              <w:marBottom w:val="0"/>
              <w:divBdr>
                <w:top w:val="none" w:sz="0" w:space="0" w:color="auto"/>
                <w:left w:val="none" w:sz="0" w:space="0" w:color="auto"/>
                <w:bottom w:val="none" w:sz="0" w:space="0" w:color="auto"/>
                <w:right w:val="none" w:sz="0" w:space="0" w:color="auto"/>
              </w:divBdr>
            </w:div>
            <w:div w:id="535198058">
              <w:marLeft w:val="0"/>
              <w:marRight w:val="0"/>
              <w:marTop w:val="0"/>
              <w:marBottom w:val="0"/>
              <w:divBdr>
                <w:top w:val="none" w:sz="0" w:space="0" w:color="auto"/>
                <w:left w:val="none" w:sz="0" w:space="0" w:color="auto"/>
                <w:bottom w:val="none" w:sz="0" w:space="0" w:color="auto"/>
                <w:right w:val="none" w:sz="0" w:space="0" w:color="auto"/>
              </w:divBdr>
            </w:div>
            <w:div w:id="382219412">
              <w:marLeft w:val="0"/>
              <w:marRight w:val="0"/>
              <w:marTop w:val="0"/>
              <w:marBottom w:val="0"/>
              <w:divBdr>
                <w:top w:val="none" w:sz="0" w:space="0" w:color="auto"/>
                <w:left w:val="none" w:sz="0" w:space="0" w:color="auto"/>
                <w:bottom w:val="none" w:sz="0" w:space="0" w:color="auto"/>
                <w:right w:val="none" w:sz="0" w:space="0" w:color="auto"/>
              </w:divBdr>
            </w:div>
            <w:div w:id="841746841">
              <w:marLeft w:val="0"/>
              <w:marRight w:val="0"/>
              <w:marTop w:val="0"/>
              <w:marBottom w:val="0"/>
              <w:divBdr>
                <w:top w:val="none" w:sz="0" w:space="0" w:color="auto"/>
                <w:left w:val="none" w:sz="0" w:space="0" w:color="auto"/>
                <w:bottom w:val="none" w:sz="0" w:space="0" w:color="auto"/>
                <w:right w:val="none" w:sz="0" w:space="0" w:color="auto"/>
              </w:divBdr>
            </w:div>
            <w:div w:id="1072964787">
              <w:marLeft w:val="0"/>
              <w:marRight w:val="0"/>
              <w:marTop w:val="0"/>
              <w:marBottom w:val="0"/>
              <w:divBdr>
                <w:top w:val="none" w:sz="0" w:space="0" w:color="auto"/>
                <w:left w:val="none" w:sz="0" w:space="0" w:color="auto"/>
                <w:bottom w:val="none" w:sz="0" w:space="0" w:color="auto"/>
                <w:right w:val="none" w:sz="0" w:space="0" w:color="auto"/>
              </w:divBdr>
            </w:div>
            <w:div w:id="152837454">
              <w:marLeft w:val="0"/>
              <w:marRight w:val="0"/>
              <w:marTop w:val="0"/>
              <w:marBottom w:val="0"/>
              <w:divBdr>
                <w:top w:val="none" w:sz="0" w:space="0" w:color="auto"/>
                <w:left w:val="none" w:sz="0" w:space="0" w:color="auto"/>
                <w:bottom w:val="none" w:sz="0" w:space="0" w:color="auto"/>
                <w:right w:val="none" w:sz="0" w:space="0" w:color="auto"/>
              </w:divBdr>
            </w:div>
            <w:div w:id="1542941707">
              <w:marLeft w:val="0"/>
              <w:marRight w:val="0"/>
              <w:marTop w:val="0"/>
              <w:marBottom w:val="0"/>
              <w:divBdr>
                <w:top w:val="none" w:sz="0" w:space="0" w:color="auto"/>
                <w:left w:val="none" w:sz="0" w:space="0" w:color="auto"/>
                <w:bottom w:val="none" w:sz="0" w:space="0" w:color="auto"/>
                <w:right w:val="none" w:sz="0" w:space="0" w:color="auto"/>
              </w:divBdr>
            </w:div>
            <w:div w:id="2101563425">
              <w:marLeft w:val="0"/>
              <w:marRight w:val="0"/>
              <w:marTop w:val="0"/>
              <w:marBottom w:val="0"/>
              <w:divBdr>
                <w:top w:val="none" w:sz="0" w:space="0" w:color="auto"/>
                <w:left w:val="none" w:sz="0" w:space="0" w:color="auto"/>
                <w:bottom w:val="none" w:sz="0" w:space="0" w:color="auto"/>
                <w:right w:val="none" w:sz="0" w:space="0" w:color="auto"/>
              </w:divBdr>
            </w:div>
            <w:div w:id="551817870">
              <w:marLeft w:val="0"/>
              <w:marRight w:val="0"/>
              <w:marTop w:val="0"/>
              <w:marBottom w:val="0"/>
              <w:divBdr>
                <w:top w:val="none" w:sz="0" w:space="0" w:color="auto"/>
                <w:left w:val="none" w:sz="0" w:space="0" w:color="auto"/>
                <w:bottom w:val="none" w:sz="0" w:space="0" w:color="auto"/>
                <w:right w:val="none" w:sz="0" w:space="0" w:color="auto"/>
              </w:divBdr>
            </w:div>
            <w:div w:id="1675496786">
              <w:marLeft w:val="0"/>
              <w:marRight w:val="0"/>
              <w:marTop w:val="0"/>
              <w:marBottom w:val="0"/>
              <w:divBdr>
                <w:top w:val="none" w:sz="0" w:space="0" w:color="auto"/>
                <w:left w:val="none" w:sz="0" w:space="0" w:color="auto"/>
                <w:bottom w:val="none" w:sz="0" w:space="0" w:color="auto"/>
                <w:right w:val="none" w:sz="0" w:space="0" w:color="auto"/>
              </w:divBdr>
            </w:div>
            <w:div w:id="349337106">
              <w:marLeft w:val="0"/>
              <w:marRight w:val="0"/>
              <w:marTop w:val="0"/>
              <w:marBottom w:val="0"/>
              <w:divBdr>
                <w:top w:val="none" w:sz="0" w:space="0" w:color="auto"/>
                <w:left w:val="none" w:sz="0" w:space="0" w:color="auto"/>
                <w:bottom w:val="none" w:sz="0" w:space="0" w:color="auto"/>
                <w:right w:val="none" w:sz="0" w:space="0" w:color="auto"/>
              </w:divBdr>
            </w:div>
            <w:div w:id="765661403">
              <w:marLeft w:val="0"/>
              <w:marRight w:val="0"/>
              <w:marTop w:val="0"/>
              <w:marBottom w:val="0"/>
              <w:divBdr>
                <w:top w:val="none" w:sz="0" w:space="0" w:color="auto"/>
                <w:left w:val="none" w:sz="0" w:space="0" w:color="auto"/>
                <w:bottom w:val="none" w:sz="0" w:space="0" w:color="auto"/>
                <w:right w:val="none" w:sz="0" w:space="0" w:color="auto"/>
              </w:divBdr>
            </w:div>
            <w:div w:id="566691801">
              <w:marLeft w:val="0"/>
              <w:marRight w:val="0"/>
              <w:marTop w:val="0"/>
              <w:marBottom w:val="0"/>
              <w:divBdr>
                <w:top w:val="none" w:sz="0" w:space="0" w:color="auto"/>
                <w:left w:val="none" w:sz="0" w:space="0" w:color="auto"/>
                <w:bottom w:val="none" w:sz="0" w:space="0" w:color="auto"/>
                <w:right w:val="none" w:sz="0" w:space="0" w:color="auto"/>
              </w:divBdr>
            </w:div>
            <w:div w:id="412046329">
              <w:marLeft w:val="0"/>
              <w:marRight w:val="0"/>
              <w:marTop w:val="0"/>
              <w:marBottom w:val="0"/>
              <w:divBdr>
                <w:top w:val="none" w:sz="0" w:space="0" w:color="auto"/>
                <w:left w:val="none" w:sz="0" w:space="0" w:color="auto"/>
                <w:bottom w:val="none" w:sz="0" w:space="0" w:color="auto"/>
                <w:right w:val="none" w:sz="0" w:space="0" w:color="auto"/>
              </w:divBdr>
            </w:div>
            <w:div w:id="650448128">
              <w:marLeft w:val="0"/>
              <w:marRight w:val="0"/>
              <w:marTop w:val="0"/>
              <w:marBottom w:val="0"/>
              <w:divBdr>
                <w:top w:val="none" w:sz="0" w:space="0" w:color="auto"/>
                <w:left w:val="none" w:sz="0" w:space="0" w:color="auto"/>
                <w:bottom w:val="none" w:sz="0" w:space="0" w:color="auto"/>
                <w:right w:val="none" w:sz="0" w:space="0" w:color="auto"/>
              </w:divBdr>
            </w:div>
            <w:div w:id="1013187932">
              <w:marLeft w:val="0"/>
              <w:marRight w:val="0"/>
              <w:marTop w:val="0"/>
              <w:marBottom w:val="0"/>
              <w:divBdr>
                <w:top w:val="none" w:sz="0" w:space="0" w:color="auto"/>
                <w:left w:val="none" w:sz="0" w:space="0" w:color="auto"/>
                <w:bottom w:val="none" w:sz="0" w:space="0" w:color="auto"/>
                <w:right w:val="none" w:sz="0" w:space="0" w:color="auto"/>
              </w:divBdr>
            </w:div>
            <w:div w:id="293948251">
              <w:marLeft w:val="0"/>
              <w:marRight w:val="0"/>
              <w:marTop w:val="0"/>
              <w:marBottom w:val="0"/>
              <w:divBdr>
                <w:top w:val="none" w:sz="0" w:space="0" w:color="auto"/>
                <w:left w:val="none" w:sz="0" w:space="0" w:color="auto"/>
                <w:bottom w:val="none" w:sz="0" w:space="0" w:color="auto"/>
                <w:right w:val="none" w:sz="0" w:space="0" w:color="auto"/>
              </w:divBdr>
            </w:div>
            <w:div w:id="18775315">
              <w:marLeft w:val="0"/>
              <w:marRight w:val="0"/>
              <w:marTop w:val="0"/>
              <w:marBottom w:val="0"/>
              <w:divBdr>
                <w:top w:val="none" w:sz="0" w:space="0" w:color="auto"/>
                <w:left w:val="none" w:sz="0" w:space="0" w:color="auto"/>
                <w:bottom w:val="none" w:sz="0" w:space="0" w:color="auto"/>
                <w:right w:val="none" w:sz="0" w:space="0" w:color="auto"/>
              </w:divBdr>
            </w:div>
            <w:div w:id="1939828396">
              <w:marLeft w:val="0"/>
              <w:marRight w:val="0"/>
              <w:marTop w:val="0"/>
              <w:marBottom w:val="0"/>
              <w:divBdr>
                <w:top w:val="none" w:sz="0" w:space="0" w:color="auto"/>
                <w:left w:val="none" w:sz="0" w:space="0" w:color="auto"/>
                <w:bottom w:val="none" w:sz="0" w:space="0" w:color="auto"/>
                <w:right w:val="none" w:sz="0" w:space="0" w:color="auto"/>
              </w:divBdr>
            </w:div>
            <w:div w:id="1484001625">
              <w:marLeft w:val="0"/>
              <w:marRight w:val="0"/>
              <w:marTop w:val="0"/>
              <w:marBottom w:val="0"/>
              <w:divBdr>
                <w:top w:val="none" w:sz="0" w:space="0" w:color="auto"/>
                <w:left w:val="none" w:sz="0" w:space="0" w:color="auto"/>
                <w:bottom w:val="none" w:sz="0" w:space="0" w:color="auto"/>
                <w:right w:val="none" w:sz="0" w:space="0" w:color="auto"/>
              </w:divBdr>
            </w:div>
            <w:div w:id="501698996">
              <w:marLeft w:val="0"/>
              <w:marRight w:val="0"/>
              <w:marTop w:val="0"/>
              <w:marBottom w:val="0"/>
              <w:divBdr>
                <w:top w:val="none" w:sz="0" w:space="0" w:color="auto"/>
                <w:left w:val="none" w:sz="0" w:space="0" w:color="auto"/>
                <w:bottom w:val="none" w:sz="0" w:space="0" w:color="auto"/>
                <w:right w:val="none" w:sz="0" w:space="0" w:color="auto"/>
              </w:divBdr>
            </w:div>
            <w:div w:id="395710340">
              <w:marLeft w:val="0"/>
              <w:marRight w:val="0"/>
              <w:marTop w:val="0"/>
              <w:marBottom w:val="0"/>
              <w:divBdr>
                <w:top w:val="none" w:sz="0" w:space="0" w:color="auto"/>
                <w:left w:val="none" w:sz="0" w:space="0" w:color="auto"/>
                <w:bottom w:val="none" w:sz="0" w:space="0" w:color="auto"/>
                <w:right w:val="none" w:sz="0" w:space="0" w:color="auto"/>
              </w:divBdr>
            </w:div>
            <w:div w:id="1234970425">
              <w:marLeft w:val="0"/>
              <w:marRight w:val="0"/>
              <w:marTop w:val="0"/>
              <w:marBottom w:val="0"/>
              <w:divBdr>
                <w:top w:val="none" w:sz="0" w:space="0" w:color="auto"/>
                <w:left w:val="none" w:sz="0" w:space="0" w:color="auto"/>
                <w:bottom w:val="none" w:sz="0" w:space="0" w:color="auto"/>
                <w:right w:val="none" w:sz="0" w:space="0" w:color="auto"/>
              </w:divBdr>
            </w:div>
            <w:div w:id="929393740">
              <w:marLeft w:val="0"/>
              <w:marRight w:val="0"/>
              <w:marTop w:val="0"/>
              <w:marBottom w:val="0"/>
              <w:divBdr>
                <w:top w:val="none" w:sz="0" w:space="0" w:color="auto"/>
                <w:left w:val="none" w:sz="0" w:space="0" w:color="auto"/>
                <w:bottom w:val="none" w:sz="0" w:space="0" w:color="auto"/>
                <w:right w:val="none" w:sz="0" w:space="0" w:color="auto"/>
              </w:divBdr>
            </w:div>
            <w:div w:id="1502741099">
              <w:marLeft w:val="0"/>
              <w:marRight w:val="0"/>
              <w:marTop w:val="0"/>
              <w:marBottom w:val="0"/>
              <w:divBdr>
                <w:top w:val="none" w:sz="0" w:space="0" w:color="auto"/>
                <w:left w:val="none" w:sz="0" w:space="0" w:color="auto"/>
                <w:bottom w:val="none" w:sz="0" w:space="0" w:color="auto"/>
                <w:right w:val="none" w:sz="0" w:space="0" w:color="auto"/>
              </w:divBdr>
            </w:div>
            <w:div w:id="1554851268">
              <w:marLeft w:val="0"/>
              <w:marRight w:val="0"/>
              <w:marTop w:val="0"/>
              <w:marBottom w:val="0"/>
              <w:divBdr>
                <w:top w:val="none" w:sz="0" w:space="0" w:color="auto"/>
                <w:left w:val="none" w:sz="0" w:space="0" w:color="auto"/>
                <w:bottom w:val="none" w:sz="0" w:space="0" w:color="auto"/>
                <w:right w:val="none" w:sz="0" w:space="0" w:color="auto"/>
              </w:divBdr>
            </w:div>
            <w:div w:id="1855193556">
              <w:marLeft w:val="0"/>
              <w:marRight w:val="0"/>
              <w:marTop w:val="0"/>
              <w:marBottom w:val="0"/>
              <w:divBdr>
                <w:top w:val="none" w:sz="0" w:space="0" w:color="auto"/>
                <w:left w:val="none" w:sz="0" w:space="0" w:color="auto"/>
                <w:bottom w:val="none" w:sz="0" w:space="0" w:color="auto"/>
                <w:right w:val="none" w:sz="0" w:space="0" w:color="auto"/>
              </w:divBdr>
            </w:div>
            <w:div w:id="558590450">
              <w:marLeft w:val="0"/>
              <w:marRight w:val="0"/>
              <w:marTop w:val="0"/>
              <w:marBottom w:val="0"/>
              <w:divBdr>
                <w:top w:val="none" w:sz="0" w:space="0" w:color="auto"/>
                <w:left w:val="none" w:sz="0" w:space="0" w:color="auto"/>
                <w:bottom w:val="none" w:sz="0" w:space="0" w:color="auto"/>
                <w:right w:val="none" w:sz="0" w:space="0" w:color="auto"/>
              </w:divBdr>
            </w:div>
            <w:div w:id="395055349">
              <w:marLeft w:val="0"/>
              <w:marRight w:val="0"/>
              <w:marTop w:val="0"/>
              <w:marBottom w:val="0"/>
              <w:divBdr>
                <w:top w:val="none" w:sz="0" w:space="0" w:color="auto"/>
                <w:left w:val="none" w:sz="0" w:space="0" w:color="auto"/>
                <w:bottom w:val="none" w:sz="0" w:space="0" w:color="auto"/>
                <w:right w:val="none" w:sz="0" w:space="0" w:color="auto"/>
              </w:divBdr>
            </w:div>
            <w:div w:id="655959194">
              <w:marLeft w:val="0"/>
              <w:marRight w:val="0"/>
              <w:marTop w:val="0"/>
              <w:marBottom w:val="0"/>
              <w:divBdr>
                <w:top w:val="none" w:sz="0" w:space="0" w:color="auto"/>
                <w:left w:val="none" w:sz="0" w:space="0" w:color="auto"/>
                <w:bottom w:val="none" w:sz="0" w:space="0" w:color="auto"/>
                <w:right w:val="none" w:sz="0" w:space="0" w:color="auto"/>
              </w:divBdr>
            </w:div>
            <w:div w:id="1163934351">
              <w:marLeft w:val="0"/>
              <w:marRight w:val="0"/>
              <w:marTop w:val="0"/>
              <w:marBottom w:val="0"/>
              <w:divBdr>
                <w:top w:val="none" w:sz="0" w:space="0" w:color="auto"/>
                <w:left w:val="none" w:sz="0" w:space="0" w:color="auto"/>
                <w:bottom w:val="none" w:sz="0" w:space="0" w:color="auto"/>
                <w:right w:val="none" w:sz="0" w:space="0" w:color="auto"/>
              </w:divBdr>
            </w:div>
            <w:div w:id="706294231">
              <w:marLeft w:val="0"/>
              <w:marRight w:val="0"/>
              <w:marTop w:val="0"/>
              <w:marBottom w:val="0"/>
              <w:divBdr>
                <w:top w:val="none" w:sz="0" w:space="0" w:color="auto"/>
                <w:left w:val="none" w:sz="0" w:space="0" w:color="auto"/>
                <w:bottom w:val="none" w:sz="0" w:space="0" w:color="auto"/>
                <w:right w:val="none" w:sz="0" w:space="0" w:color="auto"/>
              </w:divBdr>
            </w:div>
            <w:div w:id="725682979">
              <w:marLeft w:val="0"/>
              <w:marRight w:val="0"/>
              <w:marTop w:val="0"/>
              <w:marBottom w:val="0"/>
              <w:divBdr>
                <w:top w:val="none" w:sz="0" w:space="0" w:color="auto"/>
                <w:left w:val="none" w:sz="0" w:space="0" w:color="auto"/>
                <w:bottom w:val="none" w:sz="0" w:space="0" w:color="auto"/>
                <w:right w:val="none" w:sz="0" w:space="0" w:color="auto"/>
              </w:divBdr>
            </w:div>
            <w:div w:id="1205481329">
              <w:marLeft w:val="0"/>
              <w:marRight w:val="0"/>
              <w:marTop w:val="0"/>
              <w:marBottom w:val="0"/>
              <w:divBdr>
                <w:top w:val="none" w:sz="0" w:space="0" w:color="auto"/>
                <w:left w:val="none" w:sz="0" w:space="0" w:color="auto"/>
                <w:bottom w:val="none" w:sz="0" w:space="0" w:color="auto"/>
                <w:right w:val="none" w:sz="0" w:space="0" w:color="auto"/>
              </w:divBdr>
            </w:div>
            <w:div w:id="449015086">
              <w:marLeft w:val="0"/>
              <w:marRight w:val="0"/>
              <w:marTop w:val="0"/>
              <w:marBottom w:val="0"/>
              <w:divBdr>
                <w:top w:val="none" w:sz="0" w:space="0" w:color="auto"/>
                <w:left w:val="none" w:sz="0" w:space="0" w:color="auto"/>
                <w:bottom w:val="none" w:sz="0" w:space="0" w:color="auto"/>
                <w:right w:val="none" w:sz="0" w:space="0" w:color="auto"/>
              </w:divBdr>
            </w:div>
            <w:div w:id="796022745">
              <w:marLeft w:val="0"/>
              <w:marRight w:val="0"/>
              <w:marTop w:val="0"/>
              <w:marBottom w:val="0"/>
              <w:divBdr>
                <w:top w:val="none" w:sz="0" w:space="0" w:color="auto"/>
                <w:left w:val="none" w:sz="0" w:space="0" w:color="auto"/>
                <w:bottom w:val="none" w:sz="0" w:space="0" w:color="auto"/>
                <w:right w:val="none" w:sz="0" w:space="0" w:color="auto"/>
              </w:divBdr>
            </w:div>
            <w:div w:id="1288122922">
              <w:marLeft w:val="0"/>
              <w:marRight w:val="0"/>
              <w:marTop w:val="0"/>
              <w:marBottom w:val="0"/>
              <w:divBdr>
                <w:top w:val="none" w:sz="0" w:space="0" w:color="auto"/>
                <w:left w:val="none" w:sz="0" w:space="0" w:color="auto"/>
                <w:bottom w:val="none" w:sz="0" w:space="0" w:color="auto"/>
                <w:right w:val="none" w:sz="0" w:space="0" w:color="auto"/>
              </w:divBdr>
            </w:div>
            <w:div w:id="348726484">
              <w:marLeft w:val="0"/>
              <w:marRight w:val="0"/>
              <w:marTop w:val="0"/>
              <w:marBottom w:val="0"/>
              <w:divBdr>
                <w:top w:val="none" w:sz="0" w:space="0" w:color="auto"/>
                <w:left w:val="none" w:sz="0" w:space="0" w:color="auto"/>
                <w:bottom w:val="none" w:sz="0" w:space="0" w:color="auto"/>
                <w:right w:val="none" w:sz="0" w:space="0" w:color="auto"/>
              </w:divBdr>
            </w:div>
            <w:div w:id="1788549393">
              <w:marLeft w:val="0"/>
              <w:marRight w:val="0"/>
              <w:marTop w:val="0"/>
              <w:marBottom w:val="0"/>
              <w:divBdr>
                <w:top w:val="none" w:sz="0" w:space="0" w:color="auto"/>
                <w:left w:val="none" w:sz="0" w:space="0" w:color="auto"/>
                <w:bottom w:val="none" w:sz="0" w:space="0" w:color="auto"/>
                <w:right w:val="none" w:sz="0" w:space="0" w:color="auto"/>
              </w:divBdr>
            </w:div>
            <w:div w:id="780225734">
              <w:marLeft w:val="0"/>
              <w:marRight w:val="0"/>
              <w:marTop w:val="0"/>
              <w:marBottom w:val="0"/>
              <w:divBdr>
                <w:top w:val="none" w:sz="0" w:space="0" w:color="auto"/>
                <w:left w:val="none" w:sz="0" w:space="0" w:color="auto"/>
                <w:bottom w:val="none" w:sz="0" w:space="0" w:color="auto"/>
                <w:right w:val="none" w:sz="0" w:space="0" w:color="auto"/>
              </w:divBdr>
            </w:div>
            <w:div w:id="1442458694">
              <w:marLeft w:val="0"/>
              <w:marRight w:val="0"/>
              <w:marTop w:val="0"/>
              <w:marBottom w:val="0"/>
              <w:divBdr>
                <w:top w:val="none" w:sz="0" w:space="0" w:color="auto"/>
                <w:left w:val="none" w:sz="0" w:space="0" w:color="auto"/>
                <w:bottom w:val="none" w:sz="0" w:space="0" w:color="auto"/>
                <w:right w:val="none" w:sz="0" w:space="0" w:color="auto"/>
              </w:divBdr>
            </w:div>
            <w:div w:id="339546497">
              <w:marLeft w:val="0"/>
              <w:marRight w:val="0"/>
              <w:marTop w:val="0"/>
              <w:marBottom w:val="0"/>
              <w:divBdr>
                <w:top w:val="none" w:sz="0" w:space="0" w:color="auto"/>
                <w:left w:val="none" w:sz="0" w:space="0" w:color="auto"/>
                <w:bottom w:val="none" w:sz="0" w:space="0" w:color="auto"/>
                <w:right w:val="none" w:sz="0" w:space="0" w:color="auto"/>
              </w:divBdr>
            </w:div>
            <w:div w:id="392774454">
              <w:marLeft w:val="0"/>
              <w:marRight w:val="0"/>
              <w:marTop w:val="0"/>
              <w:marBottom w:val="0"/>
              <w:divBdr>
                <w:top w:val="none" w:sz="0" w:space="0" w:color="auto"/>
                <w:left w:val="none" w:sz="0" w:space="0" w:color="auto"/>
                <w:bottom w:val="none" w:sz="0" w:space="0" w:color="auto"/>
                <w:right w:val="none" w:sz="0" w:space="0" w:color="auto"/>
              </w:divBdr>
            </w:div>
            <w:div w:id="419445033">
              <w:marLeft w:val="0"/>
              <w:marRight w:val="0"/>
              <w:marTop w:val="0"/>
              <w:marBottom w:val="0"/>
              <w:divBdr>
                <w:top w:val="none" w:sz="0" w:space="0" w:color="auto"/>
                <w:left w:val="none" w:sz="0" w:space="0" w:color="auto"/>
                <w:bottom w:val="none" w:sz="0" w:space="0" w:color="auto"/>
                <w:right w:val="none" w:sz="0" w:space="0" w:color="auto"/>
              </w:divBdr>
            </w:div>
            <w:div w:id="1991858449">
              <w:marLeft w:val="0"/>
              <w:marRight w:val="0"/>
              <w:marTop w:val="0"/>
              <w:marBottom w:val="0"/>
              <w:divBdr>
                <w:top w:val="none" w:sz="0" w:space="0" w:color="auto"/>
                <w:left w:val="none" w:sz="0" w:space="0" w:color="auto"/>
                <w:bottom w:val="none" w:sz="0" w:space="0" w:color="auto"/>
                <w:right w:val="none" w:sz="0" w:space="0" w:color="auto"/>
              </w:divBdr>
            </w:div>
            <w:div w:id="363947762">
              <w:marLeft w:val="0"/>
              <w:marRight w:val="0"/>
              <w:marTop w:val="0"/>
              <w:marBottom w:val="0"/>
              <w:divBdr>
                <w:top w:val="none" w:sz="0" w:space="0" w:color="auto"/>
                <w:left w:val="none" w:sz="0" w:space="0" w:color="auto"/>
                <w:bottom w:val="none" w:sz="0" w:space="0" w:color="auto"/>
                <w:right w:val="none" w:sz="0" w:space="0" w:color="auto"/>
              </w:divBdr>
            </w:div>
            <w:div w:id="1797866289">
              <w:marLeft w:val="0"/>
              <w:marRight w:val="0"/>
              <w:marTop w:val="0"/>
              <w:marBottom w:val="0"/>
              <w:divBdr>
                <w:top w:val="none" w:sz="0" w:space="0" w:color="auto"/>
                <w:left w:val="none" w:sz="0" w:space="0" w:color="auto"/>
                <w:bottom w:val="none" w:sz="0" w:space="0" w:color="auto"/>
                <w:right w:val="none" w:sz="0" w:space="0" w:color="auto"/>
              </w:divBdr>
            </w:div>
            <w:div w:id="1169447859">
              <w:marLeft w:val="0"/>
              <w:marRight w:val="0"/>
              <w:marTop w:val="0"/>
              <w:marBottom w:val="0"/>
              <w:divBdr>
                <w:top w:val="none" w:sz="0" w:space="0" w:color="auto"/>
                <w:left w:val="none" w:sz="0" w:space="0" w:color="auto"/>
                <w:bottom w:val="none" w:sz="0" w:space="0" w:color="auto"/>
                <w:right w:val="none" w:sz="0" w:space="0" w:color="auto"/>
              </w:divBdr>
            </w:div>
            <w:div w:id="66003879">
              <w:marLeft w:val="0"/>
              <w:marRight w:val="0"/>
              <w:marTop w:val="0"/>
              <w:marBottom w:val="0"/>
              <w:divBdr>
                <w:top w:val="none" w:sz="0" w:space="0" w:color="auto"/>
                <w:left w:val="none" w:sz="0" w:space="0" w:color="auto"/>
                <w:bottom w:val="none" w:sz="0" w:space="0" w:color="auto"/>
                <w:right w:val="none" w:sz="0" w:space="0" w:color="auto"/>
              </w:divBdr>
            </w:div>
            <w:div w:id="1338078764">
              <w:marLeft w:val="0"/>
              <w:marRight w:val="0"/>
              <w:marTop w:val="0"/>
              <w:marBottom w:val="0"/>
              <w:divBdr>
                <w:top w:val="none" w:sz="0" w:space="0" w:color="auto"/>
                <w:left w:val="none" w:sz="0" w:space="0" w:color="auto"/>
                <w:bottom w:val="none" w:sz="0" w:space="0" w:color="auto"/>
                <w:right w:val="none" w:sz="0" w:space="0" w:color="auto"/>
              </w:divBdr>
            </w:div>
            <w:div w:id="654070618">
              <w:marLeft w:val="0"/>
              <w:marRight w:val="0"/>
              <w:marTop w:val="0"/>
              <w:marBottom w:val="0"/>
              <w:divBdr>
                <w:top w:val="none" w:sz="0" w:space="0" w:color="auto"/>
                <w:left w:val="none" w:sz="0" w:space="0" w:color="auto"/>
                <w:bottom w:val="none" w:sz="0" w:space="0" w:color="auto"/>
                <w:right w:val="none" w:sz="0" w:space="0" w:color="auto"/>
              </w:divBdr>
            </w:div>
            <w:div w:id="893008596">
              <w:marLeft w:val="0"/>
              <w:marRight w:val="0"/>
              <w:marTop w:val="0"/>
              <w:marBottom w:val="0"/>
              <w:divBdr>
                <w:top w:val="none" w:sz="0" w:space="0" w:color="auto"/>
                <w:left w:val="none" w:sz="0" w:space="0" w:color="auto"/>
                <w:bottom w:val="none" w:sz="0" w:space="0" w:color="auto"/>
                <w:right w:val="none" w:sz="0" w:space="0" w:color="auto"/>
              </w:divBdr>
            </w:div>
            <w:div w:id="20307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3280">
      <w:bodyDiv w:val="1"/>
      <w:marLeft w:val="0"/>
      <w:marRight w:val="0"/>
      <w:marTop w:val="0"/>
      <w:marBottom w:val="0"/>
      <w:divBdr>
        <w:top w:val="none" w:sz="0" w:space="0" w:color="auto"/>
        <w:left w:val="none" w:sz="0" w:space="0" w:color="auto"/>
        <w:bottom w:val="none" w:sz="0" w:space="0" w:color="auto"/>
        <w:right w:val="none" w:sz="0" w:space="0" w:color="auto"/>
      </w:divBdr>
      <w:divsChild>
        <w:div w:id="1275330933">
          <w:marLeft w:val="0"/>
          <w:marRight w:val="0"/>
          <w:marTop w:val="0"/>
          <w:marBottom w:val="0"/>
          <w:divBdr>
            <w:top w:val="none" w:sz="0" w:space="0" w:color="auto"/>
            <w:left w:val="none" w:sz="0" w:space="0" w:color="auto"/>
            <w:bottom w:val="none" w:sz="0" w:space="0" w:color="auto"/>
            <w:right w:val="none" w:sz="0" w:space="0" w:color="auto"/>
          </w:divBdr>
          <w:divsChild>
            <w:div w:id="2010592505">
              <w:marLeft w:val="0"/>
              <w:marRight w:val="0"/>
              <w:marTop w:val="0"/>
              <w:marBottom w:val="0"/>
              <w:divBdr>
                <w:top w:val="none" w:sz="0" w:space="0" w:color="auto"/>
                <w:left w:val="none" w:sz="0" w:space="0" w:color="auto"/>
                <w:bottom w:val="none" w:sz="0" w:space="0" w:color="auto"/>
                <w:right w:val="none" w:sz="0" w:space="0" w:color="auto"/>
              </w:divBdr>
            </w:div>
            <w:div w:id="1053385368">
              <w:marLeft w:val="0"/>
              <w:marRight w:val="0"/>
              <w:marTop w:val="0"/>
              <w:marBottom w:val="0"/>
              <w:divBdr>
                <w:top w:val="none" w:sz="0" w:space="0" w:color="auto"/>
                <w:left w:val="none" w:sz="0" w:space="0" w:color="auto"/>
                <w:bottom w:val="none" w:sz="0" w:space="0" w:color="auto"/>
                <w:right w:val="none" w:sz="0" w:space="0" w:color="auto"/>
              </w:divBdr>
            </w:div>
            <w:div w:id="127629458">
              <w:marLeft w:val="0"/>
              <w:marRight w:val="0"/>
              <w:marTop w:val="0"/>
              <w:marBottom w:val="0"/>
              <w:divBdr>
                <w:top w:val="none" w:sz="0" w:space="0" w:color="auto"/>
                <w:left w:val="none" w:sz="0" w:space="0" w:color="auto"/>
                <w:bottom w:val="none" w:sz="0" w:space="0" w:color="auto"/>
                <w:right w:val="none" w:sz="0" w:space="0" w:color="auto"/>
              </w:divBdr>
            </w:div>
            <w:div w:id="777919097">
              <w:marLeft w:val="0"/>
              <w:marRight w:val="0"/>
              <w:marTop w:val="0"/>
              <w:marBottom w:val="0"/>
              <w:divBdr>
                <w:top w:val="none" w:sz="0" w:space="0" w:color="auto"/>
                <w:left w:val="none" w:sz="0" w:space="0" w:color="auto"/>
                <w:bottom w:val="none" w:sz="0" w:space="0" w:color="auto"/>
                <w:right w:val="none" w:sz="0" w:space="0" w:color="auto"/>
              </w:divBdr>
            </w:div>
            <w:div w:id="329065268">
              <w:marLeft w:val="0"/>
              <w:marRight w:val="0"/>
              <w:marTop w:val="0"/>
              <w:marBottom w:val="0"/>
              <w:divBdr>
                <w:top w:val="none" w:sz="0" w:space="0" w:color="auto"/>
                <w:left w:val="none" w:sz="0" w:space="0" w:color="auto"/>
                <w:bottom w:val="none" w:sz="0" w:space="0" w:color="auto"/>
                <w:right w:val="none" w:sz="0" w:space="0" w:color="auto"/>
              </w:divBdr>
            </w:div>
            <w:div w:id="304051280">
              <w:marLeft w:val="0"/>
              <w:marRight w:val="0"/>
              <w:marTop w:val="0"/>
              <w:marBottom w:val="0"/>
              <w:divBdr>
                <w:top w:val="none" w:sz="0" w:space="0" w:color="auto"/>
                <w:left w:val="none" w:sz="0" w:space="0" w:color="auto"/>
                <w:bottom w:val="none" w:sz="0" w:space="0" w:color="auto"/>
                <w:right w:val="none" w:sz="0" w:space="0" w:color="auto"/>
              </w:divBdr>
            </w:div>
            <w:div w:id="1237128000">
              <w:marLeft w:val="0"/>
              <w:marRight w:val="0"/>
              <w:marTop w:val="0"/>
              <w:marBottom w:val="0"/>
              <w:divBdr>
                <w:top w:val="none" w:sz="0" w:space="0" w:color="auto"/>
                <w:left w:val="none" w:sz="0" w:space="0" w:color="auto"/>
                <w:bottom w:val="none" w:sz="0" w:space="0" w:color="auto"/>
                <w:right w:val="none" w:sz="0" w:space="0" w:color="auto"/>
              </w:divBdr>
            </w:div>
            <w:div w:id="2090694023">
              <w:marLeft w:val="0"/>
              <w:marRight w:val="0"/>
              <w:marTop w:val="0"/>
              <w:marBottom w:val="0"/>
              <w:divBdr>
                <w:top w:val="none" w:sz="0" w:space="0" w:color="auto"/>
                <w:left w:val="none" w:sz="0" w:space="0" w:color="auto"/>
                <w:bottom w:val="none" w:sz="0" w:space="0" w:color="auto"/>
                <w:right w:val="none" w:sz="0" w:space="0" w:color="auto"/>
              </w:divBdr>
            </w:div>
            <w:div w:id="1611208391">
              <w:marLeft w:val="0"/>
              <w:marRight w:val="0"/>
              <w:marTop w:val="0"/>
              <w:marBottom w:val="0"/>
              <w:divBdr>
                <w:top w:val="none" w:sz="0" w:space="0" w:color="auto"/>
                <w:left w:val="none" w:sz="0" w:space="0" w:color="auto"/>
                <w:bottom w:val="none" w:sz="0" w:space="0" w:color="auto"/>
                <w:right w:val="none" w:sz="0" w:space="0" w:color="auto"/>
              </w:divBdr>
            </w:div>
            <w:div w:id="1524128601">
              <w:marLeft w:val="0"/>
              <w:marRight w:val="0"/>
              <w:marTop w:val="0"/>
              <w:marBottom w:val="0"/>
              <w:divBdr>
                <w:top w:val="none" w:sz="0" w:space="0" w:color="auto"/>
                <w:left w:val="none" w:sz="0" w:space="0" w:color="auto"/>
                <w:bottom w:val="none" w:sz="0" w:space="0" w:color="auto"/>
                <w:right w:val="none" w:sz="0" w:space="0" w:color="auto"/>
              </w:divBdr>
            </w:div>
            <w:div w:id="2115398540">
              <w:marLeft w:val="0"/>
              <w:marRight w:val="0"/>
              <w:marTop w:val="0"/>
              <w:marBottom w:val="0"/>
              <w:divBdr>
                <w:top w:val="none" w:sz="0" w:space="0" w:color="auto"/>
                <w:left w:val="none" w:sz="0" w:space="0" w:color="auto"/>
                <w:bottom w:val="none" w:sz="0" w:space="0" w:color="auto"/>
                <w:right w:val="none" w:sz="0" w:space="0" w:color="auto"/>
              </w:divBdr>
            </w:div>
            <w:div w:id="14113250">
              <w:marLeft w:val="0"/>
              <w:marRight w:val="0"/>
              <w:marTop w:val="0"/>
              <w:marBottom w:val="0"/>
              <w:divBdr>
                <w:top w:val="none" w:sz="0" w:space="0" w:color="auto"/>
                <w:left w:val="none" w:sz="0" w:space="0" w:color="auto"/>
                <w:bottom w:val="none" w:sz="0" w:space="0" w:color="auto"/>
                <w:right w:val="none" w:sz="0" w:space="0" w:color="auto"/>
              </w:divBdr>
            </w:div>
            <w:div w:id="1549762398">
              <w:marLeft w:val="0"/>
              <w:marRight w:val="0"/>
              <w:marTop w:val="0"/>
              <w:marBottom w:val="0"/>
              <w:divBdr>
                <w:top w:val="none" w:sz="0" w:space="0" w:color="auto"/>
                <w:left w:val="none" w:sz="0" w:space="0" w:color="auto"/>
                <w:bottom w:val="none" w:sz="0" w:space="0" w:color="auto"/>
                <w:right w:val="none" w:sz="0" w:space="0" w:color="auto"/>
              </w:divBdr>
            </w:div>
            <w:div w:id="1875271027">
              <w:marLeft w:val="0"/>
              <w:marRight w:val="0"/>
              <w:marTop w:val="0"/>
              <w:marBottom w:val="0"/>
              <w:divBdr>
                <w:top w:val="none" w:sz="0" w:space="0" w:color="auto"/>
                <w:left w:val="none" w:sz="0" w:space="0" w:color="auto"/>
                <w:bottom w:val="none" w:sz="0" w:space="0" w:color="auto"/>
                <w:right w:val="none" w:sz="0" w:space="0" w:color="auto"/>
              </w:divBdr>
            </w:div>
            <w:div w:id="712075433">
              <w:marLeft w:val="0"/>
              <w:marRight w:val="0"/>
              <w:marTop w:val="0"/>
              <w:marBottom w:val="0"/>
              <w:divBdr>
                <w:top w:val="none" w:sz="0" w:space="0" w:color="auto"/>
                <w:left w:val="none" w:sz="0" w:space="0" w:color="auto"/>
                <w:bottom w:val="none" w:sz="0" w:space="0" w:color="auto"/>
                <w:right w:val="none" w:sz="0" w:space="0" w:color="auto"/>
              </w:divBdr>
            </w:div>
            <w:div w:id="1105618949">
              <w:marLeft w:val="0"/>
              <w:marRight w:val="0"/>
              <w:marTop w:val="0"/>
              <w:marBottom w:val="0"/>
              <w:divBdr>
                <w:top w:val="none" w:sz="0" w:space="0" w:color="auto"/>
                <w:left w:val="none" w:sz="0" w:space="0" w:color="auto"/>
                <w:bottom w:val="none" w:sz="0" w:space="0" w:color="auto"/>
                <w:right w:val="none" w:sz="0" w:space="0" w:color="auto"/>
              </w:divBdr>
            </w:div>
            <w:div w:id="1039554771">
              <w:marLeft w:val="0"/>
              <w:marRight w:val="0"/>
              <w:marTop w:val="0"/>
              <w:marBottom w:val="0"/>
              <w:divBdr>
                <w:top w:val="none" w:sz="0" w:space="0" w:color="auto"/>
                <w:left w:val="none" w:sz="0" w:space="0" w:color="auto"/>
                <w:bottom w:val="none" w:sz="0" w:space="0" w:color="auto"/>
                <w:right w:val="none" w:sz="0" w:space="0" w:color="auto"/>
              </w:divBdr>
            </w:div>
            <w:div w:id="1230648812">
              <w:marLeft w:val="0"/>
              <w:marRight w:val="0"/>
              <w:marTop w:val="0"/>
              <w:marBottom w:val="0"/>
              <w:divBdr>
                <w:top w:val="none" w:sz="0" w:space="0" w:color="auto"/>
                <w:left w:val="none" w:sz="0" w:space="0" w:color="auto"/>
                <w:bottom w:val="none" w:sz="0" w:space="0" w:color="auto"/>
                <w:right w:val="none" w:sz="0" w:space="0" w:color="auto"/>
              </w:divBdr>
            </w:div>
            <w:div w:id="1004551215">
              <w:marLeft w:val="0"/>
              <w:marRight w:val="0"/>
              <w:marTop w:val="0"/>
              <w:marBottom w:val="0"/>
              <w:divBdr>
                <w:top w:val="none" w:sz="0" w:space="0" w:color="auto"/>
                <w:left w:val="none" w:sz="0" w:space="0" w:color="auto"/>
                <w:bottom w:val="none" w:sz="0" w:space="0" w:color="auto"/>
                <w:right w:val="none" w:sz="0" w:space="0" w:color="auto"/>
              </w:divBdr>
            </w:div>
            <w:div w:id="2063670325">
              <w:marLeft w:val="0"/>
              <w:marRight w:val="0"/>
              <w:marTop w:val="0"/>
              <w:marBottom w:val="0"/>
              <w:divBdr>
                <w:top w:val="none" w:sz="0" w:space="0" w:color="auto"/>
                <w:left w:val="none" w:sz="0" w:space="0" w:color="auto"/>
                <w:bottom w:val="none" w:sz="0" w:space="0" w:color="auto"/>
                <w:right w:val="none" w:sz="0" w:space="0" w:color="auto"/>
              </w:divBdr>
            </w:div>
            <w:div w:id="754937548">
              <w:marLeft w:val="0"/>
              <w:marRight w:val="0"/>
              <w:marTop w:val="0"/>
              <w:marBottom w:val="0"/>
              <w:divBdr>
                <w:top w:val="none" w:sz="0" w:space="0" w:color="auto"/>
                <w:left w:val="none" w:sz="0" w:space="0" w:color="auto"/>
                <w:bottom w:val="none" w:sz="0" w:space="0" w:color="auto"/>
                <w:right w:val="none" w:sz="0" w:space="0" w:color="auto"/>
              </w:divBdr>
            </w:div>
            <w:div w:id="512456812">
              <w:marLeft w:val="0"/>
              <w:marRight w:val="0"/>
              <w:marTop w:val="0"/>
              <w:marBottom w:val="0"/>
              <w:divBdr>
                <w:top w:val="none" w:sz="0" w:space="0" w:color="auto"/>
                <w:left w:val="none" w:sz="0" w:space="0" w:color="auto"/>
                <w:bottom w:val="none" w:sz="0" w:space="0" w:color="auto"/>
                <w:right w:val="none" w:sz="0" w:space="0" w:color="auto"/>
              </w:divBdr>
            </w:div>
            <w:div w:id="93866452">
              <w:marLeft w:val="0"/>
              <w:marRight w:val="0"/>
              <w:marTop w:val="0"/>
              <w:marBottom w:val="0"/>
              <w:divBdr>
                <w:top w:val="none" w:sz="0" w:space="0" w:color="auto"/>
                <w:left w:val="none" w:sz="0" w:space="0" w:color="auto"/>
                <w:bottom w:val="none" w:sz="0" w:space="0" w:color="auto"/>
                <w:right w:val="none" w:sz="0" w:space="0" w:color="auto"/>
              </w:divBdr>
            </w:div>
            <w:div w:id="1825050297">
              <w:marLeft w:val="0"/>
              <w:marRight w:val="0"/>
              <w:marTop w:val="0"/>
              <w:marBottom w:val="0"/>
              <w:divBdr>
                <w:top w:val="none" w:sz="0" w:space="0" w:color="auto"/>
                <w:left w:val="none" w:sz="0" w:space="0" w:color="auto"/>
                <w:bottom w:val="none" w:sz="0" w:space="0" w:color="auto"/>
                <w:right w:val="none" w:sz="0" w:space="0" w:color="auto"/>
              </w:divBdr>
            </w:div>
            <w:div w:id="1500776055">
              <w:marLeft w:val="0"/>
              <w:marRight w:val="0"/>
              <w:marTop w:val="0"/>
              <w:marBottom w:val="0"/>
              <w:divBdr>
                <w:top w:val="none" w:sz="0" w:space="0" w:color="auto"/>
                <w:left w:val="none" w:sz="0" w:space="0" w:color="auto"/>
                <w:bottom w:val="none" w:sz="0" w:space="0" w:color="auto"/>
                <w:right w:val="none" w:sz="0" w:space="0" w:color="auto"/>
              </w:divBdr>
            </w:div>
            <w:div w:id="342557012">
              <w:marLeft w:val="0"/>
              <w:marRight w:val="0"/>
              <w:marTop w:val="0"/>
              <w:marBottom w:val="0"/>
              <w:divBdr>
                <w:top w:val="none" w:sz="0" w:space="0" w:color="auto"/>
                <w:left w:val="none" w:sz="0" w:space="0" w:color="auto"/>
                <w:bottom w:val="none" w:sz="0" w:space="0" w:color="auto"/>
                <w:right w:val="none" w:sz="0" w:space="0" w:color="auto"/>
              </w:divBdr>
            </w:div>
            <w:div w:id="2139562246">
              <w:marLeft w:val="0"/>
              <w:marRight w:val="0"/>
              <w:marTop w:val="0"/>
              <w:marBottom w:val="0"/>
              <w:divBdr>
                <w:top w:val="none" w:sz="0" w:space="0" w:color="auto"/>
                <w:left w:val="none" w:sz="0" w:space="0" w:color="auto"/>
                <w:bottom w:val="none" w:sz="0" w:space="0" w:color="auto"/>
                <w:right w:val="none" w:sz="0" w:space="0" w:color="auto"/>
              </w:divBdr>
            </w:div>
            <w:div w:id="1891456987">
              <w:marLeft w:val="0"/>
              <w:marRight w:val="0"/>
              <w:marTop w:val="0"/>
              <w:marBottom w:val="0"/>
              <w:divBdr>
                <w:top w:val="none" w:sz="0" w:space="0" w:color="auto"/>
                <w:left w:val="none" w:sz="0" w:space="0" w:color="auto"/>
                <w:bottom w:val="none" w:sz="0" w:space="0" w:color="auto"/>
                <w:right w:val="none" w:sz="0" w:space="0" w:color="auto"/>
              </w:divBdr>
            </w:div>
            <w:div w:id="21322722">
              <w:marLeft w:val="0"/>
              <w:marRight w:val="0"/>
              <w:marTop w:val="0"/>
              <w:marBottom w:val="0"/>
              <w:divBdr>
                <w:top w:val="none" w:sz="0" w:space="0" w:color="auto"/>
                <w:left w:val="none" w:sz="0" w:space="0" w:color="auto"/>
                <w:bottom w:val="none" w:sz="0" w:space="0" w:color="auto"/>
                <w:right w:val="none" w:sz="0" w:space="0" w:color="auto"/>
              </w:divBdr>
            </w:div>
            <w:div w:id="348416288">
              <w:marLeft w:val="0"/>
              <w:marRight w:val="0"/>
              <w:marTop w:val="0"/>
              <w:marBottom w:val="0"/>
              <w:divBdr>
                <w:top w:val="none" w:sz="0" w:space="0" w:color="auto"/>
                <w:left w:val="none" w:sz="0" w:space="0" w:color="auto"/>
                <w:bottom w:val="none" w:sz="0" w:space="0" w:color="auto"/>
                <w:right w:val="none" w:sz="0" w:space="0" w:color="auto"/>
              </w:divBdr>
            </w:div>
            <w:div w:id="350302139">
              <w:marLeft w:val="0"/>
              <w:marRight w:val="0"/>
              <w:marTop w:val="0"/>
              <w:marBottom w:val="0"/>
              <w:divBdr>
                <w:top w:val="none" w:sz="0" w:space="0" w:color="auto"/>
                <w:left w:val="none" w:sz="0" w:space="0" w:color="auto"/>
                <w:bottom w:val="none" w:sz="0" w:space="0" w:color="auto"/>
                <w:right w:val="none" w:sz="0" w:space="0" w:color="auto"/>
              </w:divBdr>
            </w:div>
            <w:div w:id="821123405">
              <w:marLeft w:val="0"/>
              <w:marRight w:val="0"/>
              <w:marTop w:val="0"/>
              <w:marBottom w:val="0"/>
              <w:divBdr>
                <w:top w:val="none" w:sz="0" w:space="0" w:color="auto"/>
                <w:left w:val="none" w:sz="0" w:space="0" w:color="auto"/>
                <w:bottom w:val="none" w:sz="0" w:space="0" w:color="auto"/>
                <w:right w:val="none" w:sz="0" w:space="0" w:color="auto"/>
              </w:divBdr>
            </w:div>
            <w:div w:id="284041955">
              <w:marLeft w:val="0"/>
              <w:marRight w:val="0"/>
              <w:marTop w:val="0"/>
              <w:marBottom w:val="0"/>
              <w:divBdr>
                <w:top w:val="none" w:sz="0" w:space="0" w:color="auto"/>
                <w:left w:val="none" w:sz="0" w:space="0" w:color="auto"/>
                <w:bottom w:val="none" w:sz="0" w:space="0" w:color="auto"/>
                <w:right w:val="none" w:sz="0" w:space="0" w:color="auto"/>
              </w:divBdr>
            </w:div>
            <w:div w:id="2134932853">
              <w:marLeft w:val="0"/>
              <w:marRight w:val="0"/>
              <w:marTop w:val="0"/>
              <w:marBottom w:val="0"/>
              <w:divBdr>
                <w:top w:val="none" w:sz="0" w:space="0" w:color="auto"/>
                <w:left w:val="none" w:sz="0" w:space="0" w:color="auto"/>
                <w:bottom w:val="none" w:sz="0" w:space="0" w:color="auto"/>
                <w:right w:val="none" w:sz="0" w:space="0" w:color="auto"/>
              </w:divBdr>
            </w:div>
            <w:div w:id="320081479">
              <w:marLeft w:val="0"/>
              <w:marRight w:val="0"/>
              <w:marTop w:val="0"/>
              <w:marBottom w:val="0"/>
              <w:divBdr>
                <w:top w:val="none" w:sz="0" w:space="0" w:color="auto"/>
                <w:left w:val="none" w:sz="0" w:space="0" w:color="auto"/>
                <w:bottom w:val="none" w:sz="0" w:space="0" w:color="auto"/>
                <w:right w:val="none" w:sz="0" w:space="0" w:color="auto"/>
              </w:divBdr>
            </w:div>
            <w:div w:id="1016617092">
              <w:marLeft w:val="0"/>
              <w:marRight w:val="0"/>
              <w:marTop w:val="0"/>
              <w:marBottom w:val="0"/>
              <w:divBdr>
                <w:top w:val="none" w:sz="0" w:space="0" w:color="auto"/>
                <w:left w:val="none" w:sz="0" w:space="0" w:color="auto"/>
                <w:bottom w:val="none" w:sz="0" w:space="0" w:color="auto"/>
                <w:right w:val="none" w:sz="0" w:space="0" w:color="auto"/>
              </w:divBdr>
            </w:div>
            <w:div w:id="1891065283">
              <w:marLeft w:val="0"/>
              <w:marRight w:val="0"/>
              <w:marTop w:val="0"/>
              <w:marBottom w:val="0"/>
              <w:divBdr>
                <w:top w:val="none" w:sz="0" w:space="0" w:color="auto"/>
                <w:left w:val="none" w:sz="0" w:space="0" w:color="auto"/>
                <w:bottom w:val="none" w:sz="0" w:space="0" w:color="auto"/>
                <w:right w:val="none" w:sz="0" w:space="0" w:color="auto"/>
              </w:divBdr>
            </w:div>
            <w:div w:id="765157384">
              <w:marLeft w:val="0"/>
              <w:marRight w:val="0"/>
              <w:marTop w:val="0"/>
              <w:marBottom w:val="0"/>
              <w:divBdr>
                <w:top w:val="none" w:sz="0" w:space="0" w:color="auto"/>
                <w:left w:val="none" w:sz="0" w:space="0" w:color="auto"/>
                <w:bottom w:val="none" w:sz="0" w:space="0" w:color="auto"/>
                <w:right w:val="none" w:sz="0" w:space="0" w:color="auto"/>
              </w:divBdr>
            </w:div>
            <w:div w:id="831600782">
              <w:marLeft w:val="0"/>
              <w:marRight w:val="0"/>
              <w:marTop w:val="0"/>
              <w:marBottom w:val="0"/>
              <w:divBdr>
                <w:top w:val="none" w:sz="0" w:space="0" w:color="auto"/>
                <w:left w:val="none" w:sz="0" w:space="0" w:color="auto"/>
                <w:bottom w:val="none" w:sz="0" w:space="0" w:color="auto"/>
                <w:right w:val="none" w:sz="0" w:space="0" w:color="auto"/>
              </w:divBdr>
            </w:div>
            <w:div w:id="862206287">
              <w:marLeft w:val="0"/>
              <w:marRight w:val="0"/>
              <w:marTop w:val="0"/>
              <w:marBottom w:val="0"/>
              <w:divBdr>
                <w:top w:val="none" w:sz="0" w:space="0" w:color="auto"/>
                <w:left w:val="none" w:sz="0" w:space="0" w:color="auto"/>
                <w:bottom w:val="none" w:sz="0" w:space="0" w:color="auto"/>
                <w:right w:val="none" w:sz="0" w:space="0" w:color="auto"/>
              </w:divBdr>
            </w:div>
            <w:div w:id="568081883">
              <w:marLeft w:val="0"/>
              <w:marRight w:val="0"/>
              <w:marTop w:val="0"/>
              <w:marBottom w:val="0"/>
              <w:divBdr>
                <w:top w:val="none" w:sz="0" w:space="0" w:color="auto"/>
                <w:left w:val="none" w:sz="0" w:space="0" w:color="auto"/>
                <w:bottom w:val="none" w:sz="0" w:space="0" w:color="auto"/>
                <w:right w:val="none" w:sz="0" w:space="0" w:color="auto"/>
              </w:divBdr>
            </w:div>
            <w:div w:id="359160252">
              <w:marLeft w:val="0"/>
              <w:marRight w:val="0"/>
              <w:marTop w:val="0"/>
              <w:marBottom w:val="0"/>
              <w:divBdr>
                <w:top w:val="none" w:sz="0" w:space="0" w:color="auto"/>
                <w:left w:val="none" w:sz="0" w:space="0" w:color="auto"/>
                <w:bottom w:val="none" w:sz="0" w:space="0" w:color="auto"/>
                <w:right w:val="none" w:sz="0" w:space="0" w:color="auto"/>
              </w:divBdr>
            </w:div>
            <w:div w:id="642344725">
              <w:marLeft w:val="0"/>
              <w:marRight w:val="0"/>
              <w:marTop w:val="0"/>
              <w:marBottom w:val="0"/>
              <w:divBdr>
                <w:top w:val="none" w:sz="0" w:space="0" w:color="auto"/>
                <w:left w:val="none" w:sz="0" w:space="0" w:color="auto"/>
                <w:bottom w:val="none" w:sz="0" w:space="0" w:color="auto"/>
                <w:right w:val="none" w:sz="0" w:space="0" w:color="auto"/>
              </w:divBdr>
            </w:div>
            <w:div w:id="779687249">
              <w:marLeft w:val="0"/>
              <w:marRight w:val="0"/>
              <w:marTop w:val="0"/>
              <w:marBottom w:val="0"/>
              <w:divBdr>
                <w:top w:val="none" w:sz="0" w:space="0" w:color="auto"/>
                <w:left w:val="none" w:sz="0" w:space="0" w:color="auto"/>
                <w:bottom w:val="none" w:sz="0" w:space="0" w:color="auto"/>
                <w:right w:val="none" w:sz="0" w:space="0" w:color="auto"/>
              </w:divBdr>
            </w:div>
            <w:div w:id="1429735424">
              <w:marLeft w:val="0"/>
              <w:marRight w:val="0"/>
              <w:marTop w:val="0"/>
              <w:marBottom w:val="0"/>
              <w:divBdr>
                <w:top w:val="none" w:sz="0" w:space="0" w:color="auto"/>
                <w:left w:val="none" w:sz="0" w:space="0" w:color="auto"/>
                <w:bottom w:val="none" w:sz="0" w:space="0" w:color="auto"/>
                <w:right w:val="none" w:sz="0" w:space="0" w:color="auto"/>
              </w:divBdr>
            </w:div>
            <w:div w:id="2066485518">
              <w:marLeft w:val="0"/>
              <w:marRight w:val="0"/>
              <w:marTop w:val="0"/>
              <w:marBottom w:val="0"/>
              <w:divBdr>
                <w:top w:val="none" w:sz="0" w:space="0" w:color="auto"/>
                <w:left w:val="none" w:sz="0" w:space="0" w:color="auto"/>
                <w:bottom w:val="none" w:sz="0" w:space="0" w:color="auto"/>
                <w:right w:val="none" w:sz="0" w:space="0" w:color="auto"/>
              </w:divBdr>
            </w:div>
            <w:div w:id="1681084114">
              <w:marLeft w:val="0"/>
              <w:marRight w:val="0"/>
              <w:marTop w:val="0"/>
              <w:marBottom w:val="0"/>
              <w:divBdr>
                <w:top w:val="none" w:sz="0" w:space="0" w:color="auto"/>
                <w:left w:val="none" w:sz="0" w:space="0" w:color="auto"/>
                <w:bottom w:val="none" w:sz="0" w:space="0" w:color="auto"/>
                <w:right w:val="none" w:sz="0" w:space="0" w:color="auto"/>
              </w:divBdr>
            </w:div>
            <w:div w:id="1617444522">
              <w:marLeft w:val="0"/>
              <w:marRight w:val="0"/>
              <w:marTop w:val="0"/>
              <w:marBottom w:val="0"/>
              <w:divBdr>
                <w:top w:val="none" w:sz="0" w:space="0" w:color="auto"/>
                <w:left w:val="none" w:sz="0" w:space="0" w:color="auto"/>
                <w:bottom w:val="none" w:sz="0" w:space="0" w:color="auto"/>
                <w:right w:val="none" w:sz="0" w:space="0" w:color="auto"/>
              </w:divBdr>
            </w:div>
            <w:div w:id="225917924">
              <w:marLeft w:val="0"/>
              <w:marRight w:val="0"/>
              <w:marTop w:val="0"/>
              <w:marBottom w:val="0"/>
              <w:divBdr>
                <w:top w:val="none" w:sz="0" w:space="0" w:color="auto"/>
                <w:left w:val="none" w:sz="0" w:space="0" w:color="auto"/>
                <w:bottom w:val="none" w:sz="0" w:space="0" w:color="auto"/>
                <w:right w:val="none" w:sz="0" w:space="0" w:color="auto"/>
              </w:divBdr>
            </w:div>
            <w:div w:id="1064522146">
              <w:marLeft w:val="0"/>
              <w:marRight w:val="0"/>
              <w:marTop w:val="0"/>
              <w:marBottom w:val="0"/>
              <w:divBdr>
                <w:top w:val="none" w:sz="0" w:space="0" w:color="auto"/>
                <w:left w:val="none" w:sz="0" w:space="0" w:color="auto"/>
                <w:bottom w:val="none" w:sz="0" w:space="0" w:color="auto"/>
                <w:right w:val="none" w:sz="0" w:space="0" w:color="auto"/>
              </w:divBdr>
            </w:div>
            <w:div w:id="1483691452">
              <w:marLeft w:val="0"/>
              <w:marRight w:val="0"/>
              <w:marTop w:val="0"/>
              <w:marBottom w:val="0"/>
              <w:divBdr>
                <w:top w:val="none" w:sz="0" w:space="0" w:color="auto"/>
                <w:left w:val="none" w:sz="0" w:space="0" w:color="auto"/>
                <w:bottom w:val="none" w:sz="0" w:space="0" w:color="auto"/>
                <w:right w:val="none" w:sz="0" w:space="0" w:color="auto"/>
              </w:divBdr>
            </w:div>
            <w:div w:id="502162443">
              <w:marLeft w:val="0"/>
              <w:marRight w:val="0"/>
              <w:marTop w:val="0"/>
              <w:marBottom w:val="0"/>
              <w:divBdr>
                <w:top w:val="none" w:sz="0" w:space="0" w:color="auto"/>
                <w:left w:val="none" w:sz="0" w:space="0" w:color="auto"/>
                <w:bottom w:val="none" w:sz="0" w:space="0" w:color="auto"/>
                <w:right w:val="none" w:sz="0" w:space="0" w:color="auto"/>
              </w:divBdr>
            </w:div>
            <w:div w:id="754403787">
              <w:marLeft w:val="0"/>
              <w:marRight w:val="0"/>
              <w:marTop w:val="0"/>
              <w:marBottom w:val="0"/>
              <w:divBdr>
                <w:top w:val="none" w:sz="0" w:space="0" w:color="auto"/>
                <w:left w:val="none" w:sz="0" w:space="0" w:color="auto"/>
                <w:bottom w:val="none" w:sz="0" w:space="0" w:color="auto"/>
                <w:right w:val="none" w:sz="0" w:space="0" w:color="auto"/>
              </w:divBdr>
            </w:div>
            <w:div w:id="23142914">
              <w:marLeft w:val="0"/>
              <w:marRight w:val="0"/>
              <w:marTop w:val="0"/>
              <w:marBottom w:val="0"/>
              <w:divBdr>
                <w:top w:val="none" w:sz="0" w:space="0" w:color="auto"/>
                <w:left w:val="none" w:sz="0" w:space="0" w:color="auto"/>
                <w:bottom w:val="none" w:sz="0" w:space="0" w:color="auto"/>
                <w:right w:val="none" w:sz="0" w:space="0" w:color="auto"/>
              </w:divBdr>
            </w:div>
            <w:div w:id="859203570">
              <w:marLeft w:val="0"/>
              <w:marRight w:val="0"/>
              <w:marTop w:val="0"/>
              <w:marBottom w:val="0"/>
              <w:divBdr>
                <w:top w:val="none" w:sz="0" w:space="0" w:color="auto"/>
                <w:left w:val="none" w:sz="0" w:space="0" w:color="auto"/>
                <w:bottom w:val="none" w:sz="0" w:space="0" w:color="auto"/>
                <w:right w:val="none" w:sz="0" w:space="0" w:color="auto"/>
              </w:divBdr>
            </w:div>
            <w:div w:id="1120105613">
              <w:marLeft w:val="0"/>
              <w:marRight w:val="0"/>
              <w:marTop w:val="0"/>
              <w:marBottom w:val="0"/>
              <w:divBdr>
                <w:top w:val="none" w:sz="0" w:space="0" w:color="auto"/>
                <w:left w:val="none" w:sz="0" w:space="0" w:color="auto"/>
                <w:bottom w:val="none" w:sz="0" w:space="0" w:color="auto"/>
                <w:right w:val="none" w:sz="0" w:space="0" w:color="auto"/>
              </w:divBdr>
            </w:div>
            <w:div w:id="1886406386">
              <w:marLeft w:val="0"/>
              <w:marRight w:val="0"/>
              <w:marTop w:val="0"/>
              <w:marBottom w:val="0"/>
              <w:divBdr>
                <w:top w:val="none" w:sz="0" w:space="0" w:color="auto"/>
                <w:left w:val="none" w:sz="0" w:space="0" w:color="auto"/>
                <w:bottom w:val="none" w:sz="0" w:space="0" w:color="auto"/>
                <w:right w:val="none" w:sz="0" w:space="0" w:color="auto"/>
              </w:divBdr>
            </w:div>
            <w:div w:id="1220898350">
              <w:marLeft w:val="0"/>
              <w:marRight w:val="0"/>
              <w:marTop w:val="0"/>
              <w:marBottom w:val="0"/>
              <w:divBdr>
                <w:top w:val="none" w:sz="0" w:space="0" w:color="auto"/>
                <w:left w:val="none" w:sz="0" w:space="0" w:color="auto"/>
                <w:bottom w:val="none" w:sz="0" w:space="0" w:color="auto"/>
                <w:right w:val="none" w:sz="0" w:space="0" w:color="auto"/>
              </w:divBdr>
            </w:div>
            <w:div w:id="80412722">
              <w:marLeft w:val="0"/>
              <w:marRight w:val="0"/>
              <w:marTop w:val="0"/>
              <w:marBottom w:val="0"/>
              <w:divBdr>
                <w:top w:val="none" w:sz="0" w:space="0" w:color="auto"/>
                <w:left w:val="none" w:sz="0" w:space="0" w:color="auto"/>
                <w:bottom w:val="none" w:sz="0" w:space="0" w:color="auto"/>
                <w:right w:val="none" w:sz="0" w:space="0" w:color="auto"/>
              </w:divBdr>
            </w:div>
            <w:div w:id="2081560296">
              <w:marLeft w:val="0"/>
              <w:marRight w:val="0"/>
              <w:marTop w:val="0"/>
              <w:marBottom w:val="0"/>
              <w:divBdr>
                <w:top w:val="none" w:sz="0" w:space="0" w:color="auto"/>
                <w:left w:val="none" w:sz="0" w:space="0" w:color="auto"/>
                <w:bottom w:val="none" w:sz="0" w:space="0" w:color="auto"/>
                <w:right w:val="none" w:sz="0" w:space="0" w:color="auto"/>
              </w:divBdr>
            </w:div>
            <w:div w:id="1649628418">
              <w:marLeft w:val="0"/>
              <w:marRight w:val="0"/>
              <w:marTop w:val="0"/>
              <w:marBottom w:val="0"/>
              <w:divBdr>
                <w:top w:val="none" w:sz="0" w:space="0" w:color="auto"/>
                <w:left w:val="none" w:sz="0" w:space="0" w:color="auto"/>
                <w:bottom w:val="none" w:sz="0" w:space="0" w:color="auto"/>
                <w:right w:val="none" w:sz="0" w:space="0" w:color="auto"/>
              </w:divBdr>
            </w:div>
            <w:div w:id="1150247251">
              <w:marLeft w:val="0"/>
              <w:marRight w:val="0"/>
              <w:marTop w:val="0"/>
              <w:marBottom w:val="0"/>
              <w:divBdr>
                <w:top w:val="none" w:sz="0" w:space="0" w:color="auto"/>
                <w:left w:val="none" w:sz="0" w:space="0" w:color="auto"/>
                <w:bottom w:val="none" w:sz="0" w:space="0" w:color="auto"/>
                <w:right w:val="none" w:sz="0" w:space="0" w:color="auto"/>
              </w:divBdr>
            </w:div>
            <w:div w:id="1245799792">
              <w:marLeft w:val="0"/>
              <w:marRight w:val="0"/>
              <w:marTop w:val="0"/>
              <w:marBottom w:val="0"/>
              <w:divBdr>
                <w:top w:val="none" w:sz="0" w:space="0" w:color="auto"/>
                <w:left w:val="none" w:sz="0" w:space="0" w:color="auto"/>
                <w:bottom w:val="none" w:sz="0" w:space="0" w:color="auto"/>
                <w:right w:val="none" w:sz="0" w:space="0" w:color="auto"/>
              </w:divBdr>
            </w:div>
            <w:div w:id="535121755">
              <w:marLeft w:val="0"/>
              <w:marRight w:val="0"/>
              <w:marTop w:val="0"/>
              <w:marBottom w:val="0"/>
              <w:divBdr>
                <w:top w:val="none" w:sz="0" w:space="0" w:color="auto"/>
                <w:left w:val="none" w:sz="0" w:space="0" w:color="auto"/>
                <w:bottom w:val="none" w:sz="0" w:space="0" w:color="auto"/>
                <w:right w:val="none" w:sz="0" w:space="0" w:color="auto"/>
              </w:divBdr>
            </w:div>
            <w:div w:id="2042634311">
              <w:marLeft w:val="0"/>
              <w:marRight w:val="0"/>
              <w:marTop w:val="0"/>
              <w:marBottom w:val="0"/>
              <w:divBdr>
                <w:top w:val="none" w:sz="0" w:space="0" w:color="auto"/>
                <w:left w:val="none" w:sz="0" w:space="0" w:color="auto"/>
                <w:bottom w:val="none" w:sz="0" w:space="0" w:color="auto"/>
                <w:right w:val="none" w:sz="0" w:space="0" w:color="auto"/>
              </w:divBdr>
            </w:div>
            <w:div w:id="1340504258">
              <w:marLeft w:val="0"/>
              <w:marRight w:val="0"/>
              <w:marTop w:val="0"/>
              <w:marBottom w:val="0"/>
              <w:divBdr>
                <w:top w:val="none" w:sz="0" w:space="0" w:color="auto"/>
                <w:left w:val="none" w:sz="0" w:space="0" w:color="auto"/>
                <w:bottom w:val="none" w:sz="0" w:space="0" w:color="auto"/>
                <w:right w:val="none" w:sz="0" w:space="0" w:color="auto"/>
              </w:divBdr>
            </w:div>
            <w:div w:id="1146824478">
              <w:marLeft w:val="0"/>
              <w:marRight w:val="0"/>
              <w:marTop w:val="0"/>
              <w:marBottom w:val="0"/>
              <w:divBdr>
                <w:top w:val="none" w:sz="0" w:space="0" w:color="auto"/>
                <w:left w:val="none" w:sz="0" w:space="0" w:color="auto"/>
                <w:bottom w:val="none" w:sz="0" w:space="0" w:color="auto"/>
                <w:right w:val="none" w:sz="0" w:space="0" w:color="auto"/>
              </w:divBdr>
            </w:div>
            <w:div w:id="1013216827">
              <w:marLeft w:val="0"/>
              <w:marRight w:val="0"/>
              <w:marTop w:val="0"/>
              <w:marBottom w:val="0"/>
              <w:divBdr>
                <w:top w:val="none" w:sz="0" w:space="0" w:color="auto"/>
                <w:left w:val="none" w:sz="0" w:space="0" w:color="auto"/>
                <w:bottom w:val="none" w:sz="0" w:space="0" w:color="auto"/>
                <w:right w:val="none" w:sz="0" w:space="0" w:color="auto"/>
              </w:divBdr>
            </w:div>
            <w:div w:id="1540361530">
              <w:marLeft w:val="0"/>
              <w:marRight w:val="0"/>
              <w:marTop w:val="0"/>
              <w:marBottom w:val="0"/>
              <w:divBdr>
                <w:top w:val="none" w:sz="0" w:space="0" w:color="auto"/>
                <w:left w:val="none" w:sz="0" w:space="0" w:color="auto"/>
                <w:bottom w:val="none" w:sz="0" w:space="0" w:color="auto"/>
                <w:right w:val="none" w:sz="0" w:space="0" w:color="auto"/>
              </w:divBdr>
            </w:div>
            <w:div w:id="1815024044">
              <w:marLeft w:val="0"/>
              <w:marRight w:val="0"/>
              <w:marTop w:val="0"/>
              <w:marBottom w:val="0"/>
              <w:divBdr>
                <w:top w:val="none" w:sz="0" w:space="0" w:color="auto"/>
                <w:left w:val="none" w:sz="0" w:space="0" w:color="auto"/>
                <w:bottom w:val="none" w:sz="0" w:space="0" w:color="auto"/>
                <w:right w:val="none" w:sz="0" w:space="0" w:color="auto"/>
              </w:divBdr>
            </w:div>
            <w:div w:id="1974823039">
              <w:marLeft w:val="0"/>
              <w:marRight w:val="0"/>
              <w:marTop w:val="0"/>
              <w:marBottom w:val="0"/>
              <w:divBdr>
                <w:top w:val="none" w:sz="0" w:space="0" w:color="auto"/>
                <w:left w:val="none" w:sz="0" w:space="0" w:color="auto"/>
                <w:bottom w:val="none" w:sz="0" w:space="0" w:color="auto"/>
                <w:right w:val="none" w:sz="0" w:space="0" w:color="auto"/>
              </w:divBdr>
            </w:div>
            <w:div w:id="151722615">
              <w:marLeft w:val="0"/>
              <w:marRight w:val="0"/>
              <w:marTop w:val="0"/>
              <w:marBottom w:val="0"/>
              <w:divBdr>
                <w:top w:val="none" w:sz="0" w:space="0" w:color="auto"/>
                <w:left w:val="none" w:sz="0" w:space="0" w:color="auto"/>
                <w:bottom w:val="none" w:sz="0" w:space="0" w:color="auto"/>
                <w:right w:val="none" w:sz="0" w:space="0" w:color="auto"/>
              </w:divBdr>
            </w:div>
            <w:div w:id="1270505222">
              <w:marLeft w:val="0"/>
              <w:marRight w:val="0"/>
              <w:marTop w:val="0"/>
              <w:marBottom w:val="0"/>
              <w:divBdr>
                <w:top w:val="none" w:sz="0" w:space="0" w:color="auto"/>
                <w:left w:val="none" w:sz="0" w:space="0" w:color="auto"/>
                <w:bottom w:val="none" w:sz="0" w:space="0" w:color="auto"/>
                <w:right w:val="none" w:sz="0" w:space="0" w:color="auto"/>
              </w:divBdr>
            </w:div>
            <w:div w:id="120542607">
              <w:marLeft w:val="0"/>
              <w:marRight w:val="0"/>
              <w:marTop w:val="0"/>
              <w:marBottom w:val="0"/>
              <w:divBdr>
                <w:top w:val="none" w:sz="0" w:space="0" w:color="auto"/>
                <w:left w:val="none" w:sz="0" w:space="0" w:color="auto"/>
                <w:bottom w:val="none" w:sz="0" w:space="0" w:color="auto"/>
                <w:right w:val="none" w:sz="0" w:space="0" w:color="auto"/>
              </w:divBdr>
            </w:div>
            <w:div w:id="1856310035">
              <w:marLeft w:val="0"/>
              <w:marRight w:val="0"/>
              <w:marTop w:val="0"/>
              <w:marBottom w:val="0"/>
              <w:divBdr>
                <w:top w:val="none" w:sz="0" w:space="0" w:color="auto"/>
                <w:left w:val="none" w:sz="0" w:space="0" w:color="auto"/>
                <w:bottom w:val="none" w:sz="0" w:space="0" w:color="auto"/>
                <w:right w:val="none" w:sz="0" w:space="0" w:color="auto"/>
              </w:divBdr>
            </w:div>
            <w:div w:id="1459644319">
              <w:marLeft w:val="0"/>
              <w:marRight w:val="0"/>
              <w:marTop w:val="0"/>
              <w:marBottom w:val="0"/>
              <w:divBdr>
                <w:top w:val="none" w:sz="0" w:space="0" w:color="auto"/>
                <w:left w:val="none" w:sz="0" w:space="0" w:color="auto"/>
                <w:bottom w:val="none" w:sz="0" w:space="0" w:color="auto"/>
                <w:right w:val="none" w:sz="0" w:space="0" w:color="auto"/>
              </w:divBdr>
            </w:div>
            <w:div w:id="1574394994">
              <w:marLeft w:val="0"/>
              <w:marRight w:val="0"/>
              <w:marTop w:val="0"/>
              <w:marBottom w:val="0"/>
              <w:divBdr>
                <w:top w:val="none" w:sz="0" w:space="0" w:color="auto"/>
                <w:left w:val="none" w:sz="0" w:space="0" w:color="auto"/>
                <w:bottom w:val="none" w:sz="0" w:space="0" w:color="auto"/>
                <w:right w:val="none" w:sz="0" w:space="0" w:color="auto"/>
              </w:divBdr>
            </w:div>
            <w:div w:id="779497411">
              <w:marLeft w:val="0"/>
              <w:marRight w:val="0"/>
              <w:marTop w:val="0"/>
              <w:marBottom w:val="0"/>
              <w:divBdr>
                <w:top w:val="none" w:sz="0" w:space="0" w:color="auto"/>
                <w:left w:val="none" w:sz="0" w:space="0" w:color="auto"/>
                <w:bottom w:val="none" w:sz="0" w:space="0" w:color="auto"/>
                <w:right w:val="none" w:sz="0" w:space="0" w:color="auto"/>
              </w:divBdr>
            </w:div>
            <w:div w:id="1597403843">
              <w:marLeft w:val="0"/>
              <w:marRight w:val="0"/>
              <w:marTop w:val="0"/>
              <w:marBottom w:val="0"/>
              <w:divBdr>
                <w:top w:val="none" w:sz="0" w:space="0" w:color="auto"/>
                <w:left w:val="none" w:sz="0" w:space="0" w:color="auto"/>
                <w:bottom w:val="none" w:sz="0" w:space="0" w:color="auto"/>
                <w:right w:val="none" w:sz="0" w:space="0" w:color="auto"/>
              </w:divBdr>
            </w:div>
            <w:div w:id="987511388">
              <w:marLeft w:val="0"/>
              <w:marRight w:val="0"/>
              <w:marTop w:val="0"/>
              <w:marBottom w:val="0"/>
              <w:divBdr>
                <w:top w:val="none" w:sz="0" w:space="0" w:color="auto"/>
                <w:left w:val="none" w:sz="0" w:space="0" w:color="auto"/>
                <w:bottom w:val="none" w:sz="0" w:space="0" w:color="auto"/>
                <w:right w:val="none" w:sz="0" w:space="0" w:color="auto"/>
              </w:divBdr>
            </w:div>
            <w:div w:id="1680816111">
              <w:marLeft w:val="0"/>
              <w:marRight w:val="0"/>
              <w:marTop w:val="0"/>
              <w:marBottom w:val="0"/>
              <w:divBdr>
                <w:top w:val="none" w:sz="0" w:space="0" w:color="auto"/>
                <w:left w:val="none" w:sz="0" w:space="0" w:color="auto"/>
                <w:bottom w:val="none" w:sz="0" w:space="0" w:color="auto"/>
                <w:right w:val="none" w:sz="0" w:space="0" w:color="auto"/>
              </w:divBdr>
            </w:div>
            <w:div w:id="1447381615">
              <w:marLeft w:val="0"/>
              <w:marRight w:val="0"/>
              <w:marTop w:val="0"/>
              <w:marBottom w:val="0"/>
              <w:divBdr>
                <w:top w:val="none" w:sz="0" w:space="0" w:color="auto"/>
                <w:left w:val="none" w:sz="0" w:space="0" w:color="auto"/>
                <w:bottom w:val="none" w:sz="0" w:space="0" w:color="auto"/>
                <w:right w:val="none" w:sz="0" w:space="0" w:color="auto"/>
              </w:divBdr>
            </w:div>
            <w:div w:id="532771591">
              <w:marLeft w:val="0"/>
              <w:marRight w:val="0"/>
              <w:marTop w:val="0"/>
              <w:marBottom w:val="0"/>
              <w:divBdr>
                <w:top w:val="none" w:sz="0" w:space="0" w:color="auto"/>
                <w:left w:val="none" w:sz="0" w:space="0" w:color="auto"/>
                <w:bottom w:val="none" w:sz="0" w:space="0" w:color="auto"/>
                <w:right w:val="none" w:sz="0" w:space="0" w:color="auto"/>
              </w:divBdr>
            </w:div>
            <w:div w:id="15468590">
              <w:marLeft w:val="0"/>
              <w:marRight w:val="0"/>
              <w:marTop w:val="0"/>
              <w:marBottom w:val="0"/>
              <w:divBdr>
                <w:top w:val="none" w:sz="0" w:space="0" w:color="auto"/>
                <w:left w:val="none" w:sz="0" w:space="0" w:color="auto"/>
                <w:bottom w:val="none" w:sz="0" w:space="0" w:color="auto"/>
                <w:right w:val="none" w:sz="0" w:space="0" w:color="auto"/>
              </w:divBdr>
            </w:div>
            <w:div w:id="1370883602">
              <w:marLeft w:val="0"/>
              <w:marRight w:val="0"/>
              <w:marTop w:val="0"/>
              <w:marBottom w:val="0"/>
              <w:divBdr>
                <w:top w:val="none" w:sz="0" w:space="0" w:color="auto"/>
                <w:left w:val="none" w:sz="0" w:space="0" w:color="auto"/>
                <w:bottom w:val="none" w:sz="0" w:space="0" w:color="auto"/>
                <w:right w:val="none" w:sz="0" w:space="0" w:color="auto"/>
              </w:divBdr>
            </w:div>
            <w:div w:id="2080639697">
              <w:marLeft w:val="0"/>
              <w:marRight w:val="0"/>
              <w:marTop w:val="0"/>
              <w:marBottom w:val="0"/>
              <w:divBdr>
                <w:top w:val="none" w:sz="0" w:space="0" w:color="auto"/>
                <w:left w:val="none" w:sz="0" w:space="0" w:color="auto"/>
                <w:bottom w:val="none" w:sz="0" w:space="0" w:color="auto"/>
                <w:right w:val="none" w:sz="0" w:space="0" w:color="auto"/>
              </w:divBdr>
            </w:div>
            <w:div w:id="258367757">
              <w:marLeft w:val="0"/>
              <w:marRight w:val="0"/>
              <w:marTop w:val="0"/>
              <w:marBottom w:val="0"/>
              <w:divBdr>
                <w:top w:val="none" w:sz="0" w:space="0" w:color="auto"/>
                <w:left w:val="none" w:sz="0" w:space="0" w:color="auto"/>
                <w:bottom w:val="none" w:sz="0" w:space="0" w:color="auto"/>
                <w:right w:val="none" w:sz="0" w:space="0" w:color="auto"/>
              </w:divBdr>
            </w:div>
            <w:div w:id="1420442539">
              <w:marLeft w:val="0"/>
              <w:marRight w:val="0"/>
              <w:marTop w:val="0"/>
              <w:marBottom w:val="0"/>
              <w:divBdr>
                <w:top w:val="none" w:sz="0" w:space="0" w:color="auto"/>
                <w:left w:val="none" w:sz="0" w:space="0" w:color="auto"/>
                <w:bottom w:val="none" w:sz="0" w:space="0" w:color="auto"/>
                <w:right w:val="none" w:sz="0" w:space="0" w:color="auto"/>
              </w:divBdr>
            </w:div>
            <w:div w:id="755396704">
              <w:marLeft w:val="0"/>
              <w:marRight w:val="0"/>
              <w:marTop w:val="0"/>
              <w:marBottom w:val="0"/>
              <w:divBdr>
                <w:top w:val="none" w:sz="0" w:space="0" w:color="auto"/>
                <w:left w:val="none" w:sz="0" w:space="0" w:color="auto"/>
                <w:bottom w:val="none" w:sz="0" w:space="0" w:color="auto"/>
                <w:right w:val="none" w:sz="0" w:space="0" w:color="auto"/>
              </w:divBdr>
            </w:div>
            <w:div w:id="1182285026">
              <w:marLeft w:val="0"/>
              <w:marRight w:val="0"/>
              <w:marTop w:val="0"/>
              <w:marBottom w:val="0"/>
              <w:divBdr>
                <w:top w:val="none" w:sz="0" w:space="0" w:color="auto"/>
                <w:left w:val="none" w:sz="0" w:space="0" w:color="auto"/>
                <w:bottom w:val="none" w:sz="0" w:space="0" w:color="auto"/>
                <w:right w:val="none" w:sz="0" w:space="0" w:color="auto"/>
              </w:divBdr>
            </w:div>
            <w:div w:id="1420368182">
              <w:marLeft w:val="0"/>
              <w:marRight w:val="0"/>
              <w:marTop w:val="0"/>
              <w:marBottom w:val="0"/>
              <w:divBdr>
                <w:top w:val="none" w:sz="0" w:space="0" w:color="auto"/>
                <w:left w:val="none" w:sz="0" w:space="0" w:color="auto"/>
                <w:bottom w:val="none" w:sz="0" w:space="0" w:color="auto"/>
                <w:right w:val="none" w:sz="0" w:space="0" w:color="auto"/>
              </w:divBdr>
            </w:div>
            <w:div w:id="907880849">
              <w:marLeft w:val="0"/>
              <w:marRight w:val="0"/>
              <w:marTop w:val="0"/>
              <w:marBottom w:val="0"/>
              <w:divBdr>
                <w:top w:val="none" w:sz="0" w:space="0" w:color="auto"/>
                <w:left w:val="none" w:sz="0" w:space="0" w:color="auto"/>
                <w:bottom w:val="none" w:sz="0" w:space="0" w:color="auto"/>
                <w:right w:val="none" w:sz="0" w:space="0" w:color="auto"/>
              </w:divBdr>
            </w:div>
            <w:div w:id="844902204">
              <w:marLeft w:val="0"/>
              <w:marRight w:val="0"/>
              <w:marTop w:val="0"/>
              <w:marBottom w:val="0"/>
              <w:divBdr>
                <w:top w:val="none" w:sz="0" w:space="0" w:color="auto"/>
                <w:left w:val="none" w:sz="0" w:space="0" w:color="auto"/>
                <w:bottom w:val="none" w:sz="0" w:space="0" w:color="auto"/>
                <w:right w:val="none" w:sz="0" w:space="0" w:color="auto"/>
              </w:divBdr>
            </w:div>
            <w:div w:id="475535634">
              <w:marLeft w:val="0"/>
              <w:marRight w:val="0"/>
              <w:marTop w:val="0"/>
              <w:marBottom w:val="0"/>
              <w:divBdr>
                <w:top w:val="none" w:sz="0" w:space="0" w:color="auto"/>
                <w:left w:val="none" w:sz="0" w:space="0" w:color="auto"/>
                <w:bottom w:val="none" w:sz="0" w:space="0" w:color="auto"/>
                <w:right w:val="none" w:sz="0" w:space="0" w:color="auto"/>
              </w:divBdr>
            </w:div>
            <w:div w:id="1448963023">
              <w:marLeft w:val="0"/>
              <w:marRight w:val="0"/>
              <w:marTop w:val="0"/>
              <w:marBottom w:val="0"/>
              <w:divBdr>
                <w:top w:val="none" w:sz="0" w:space="0" w:color="auto"/>
                <w:left w:val="none" w:sz="0" w:space="0" w:color="auto"/>
                <w:bottom w:val="none" w:sz="0" w:space="0" w:color="auto"/>
                <w:right w:val="none" w:sz="0" w:space="0" w:color="auto"/>
              </w:divBdr>
            </w:div>
            <w:div w:id="167446660">
              <w:marLeft w:val="0"/>
              <w:marRight w:val="0"/>
              <w:marTop w:val="0"/>
              <w:marBottom w:val="0"/>
              <w:divBdr>
                <w:top w:val="none" w:sz="0" w:space="0" w:color="auto"/>
                <w:left w:val="none" w:sz="0" w:space="0" w:color="auto"/>
                <w:bottom w:val="none" w:sz="0" w:space="0" w:color="auto"/>
                <w:right w:val="none" w:sz="0" w:space="0" w:color="auto"/>
              </w:divBdr>
            </w:div>
            <w:div w:id="886255216">
              <w:marLeft w:val="0"/>
              <w:marRight w:val="0"/>
              <w:marTop w:val="0"/>
              <w:marBottom w:val="0"/>
              <w:divBdr>
                <w:top w:val="none" w:sz="0" w:space="0" w:color="auto"/>
                <w:left w:val="none" w:sz="0" w:space="0" w:color="auto"/>
                <w:bottom w:val="none" w:sz="0" w:space="0" w:color="auto"/>
                <w:right w:val="none" w:sz="0" w:space="0" w:color="auto"/>
              </w:divBdr>
            </w:div>
            <w:div w:id="551767549">
              <w:marLeft w:val="0"/>
              <w:marRight w:val="0"/>
              <w:marTop w:val="0"/>
              <w:marBottom w:val="0"/>
              <w:divBdr>
                <w:top w:val="none" w:sz="0" w:space="0" w:color="auto"/>
                <w:left w:val="none" w:sz="0" w:space="0" w:color="auto"/>
                <w:bottom w:val="none" w:sz="0" w:space="0" w:color="auto"/>
                <w:right w:val="none" w:sz="0" w:space="0" w:color="auto"/>
              </w:divBdr>
            </w:div>
            <w:div w:id="136531686">
              <w:marLeft w:val="0"/>
              <w:marRight w:val="0"/>
              <w:marTop w:val="0"/>
              <w:marBottom w:val="0"/>
              <w:divBdr>
                <w:top w:val="none" w:sz="0" w:space="0" w:color="auto"/>
                <w:left w:val="none" w:sz="0" w:space="0" w:color="auto"/>
                <w:bottom w:val="none" w:sz="0" w:space="0" w:color="auto"/>
                <w:right w:val="none" w:sz="0" w:space="0" w:color="auto"/>
              </w:divBdr>
            </w:div>
            <w:div w:id="2031107049">
              <w:marLeft w:val="0"/>
              <w:marRight w:val="0"/>
              <w:marTop w:val="0"/>
              <w:marBottom w:val="0"/>
              <w:divBdr>
                <w:top w:val="none" w:sz="0" w:space="0" w:color="auto"/>
                <w:left w:val="none" w:sz="0" w:space="0" w:color="auto"/>
                <w:bottom w:val="none" w:sz="0" w:space="0" w:color="auto"/>
                <w:right w:val="none" w:sz="0" w:space="0" w:color="auto"/>
              </w:divBdr>
            </w:div>
            <w:div w:id="2098163994">
              <w:marLeft w:val="0"/>
              <w:marRight w:val="0"/>
              <w:marTop w:val="0"/>
              <w:marBottom w:val="0"/>
              <w:divBdr>
                <w:top w:val="none" w:sz="0" w:space="0" w:color="auto"/>
                <w:left w:val="none" w:sz="0" w:space="0" w:color="auto"/>
                <w:bottom w:val="none" w:sz="0" w:space="0" w:color="auto"/>
                <w:right w:val="none" w:sz="0" w:space="0" w:color="auto"/>
              </w:divBdr>
            </w:div>
            <w:div w:id="358509002">
              <w:marLeft w:val="0"/>
              <w:marRight w:val="0"/>
              <w:marTop w:val="0"/>
              <w:marBottom w:val="0"/>
              <w:divBdr>
                <w:top w:val="none" w:sz="0" w:space="0" w:color="auto"/>
                <w:left w:val="none" w:sz="0" w:space="0" w:color="auto"/>
                <w:bottom w:val="none" w:sz="0" w:space="0" w:color="auto"/>
                <w:right w:val="none" w:sz="0" w:space="0" w:color="auto"/>
              </w:divBdr>
            </w:div>
            <w:div w:id="201334432">
              <w:marLeft w:val="0"/>
              <w:marRight w:val="0"/>
              <w:marTop w:val="0"/>
              <w:marBottom w:val="0"/>
              <w:divBdr>
                <w:top w:val="none" w:sz="0" w:space="0" w:color="auto"/>
                <w:left w:val="none" w:sz="0" w:space="0" w:color="auto"/>
                <w:bottom w:val="none" w:sz="0" w:space="0" w:color="auto"/>
                <w:right w:val="none" w:sz="0" w:space="0" w:color="auto"/>
              </w:divBdr>
            </w:div>
            <w:div w:id="2104641428">
              <w:marLeft w:val="0"/>
              <w:marRight w:val="0"/>
              <w:marTop w:val="0"/>
              <w:marBottom w:val="0"/>
              <w:divBdr>
                <w:top w:val="none" w:sz="0" w:space="0" w:color="auto"/>
                <w:left w:val="none" w:sz="0" w:space="0" w:color="auto"/>
                <w:bottom w:val="none" w:sz="0" w:space="0" w:color="auto"/>
                <w:right w:val="none" w:sz="0" w:space="0" w:color="auto"/>
              </w:divBdr>
            </w:div>
            <w:div w:id="403184387">
              <w:marLeft w:val="0"/>
              <w:marRight w:val="0"/>
              <w:marTop w:val="0"/>
              <w:marBottom w:val="0"/>
              <w:divBdr>
                <w:top w:val="none" w:sz="0" w:space="0" w:color="auto"/>
                <w:left w:val="none" w:sz="0" w:space="0" w:color="auto"/>
                <w:bottom w:val="none" w:sz="0" w:space="0" w:color="auto"/>
                <w:right w:val="none" w:sz="0" w:space="0" w:color="auto"/>
              </w:divBdr>
            </w:div>
            <w:div w:id="1122847516">
              <w:marLeft w:val="0"/>
              <w:marRight w:val="0"/>
              <w:marTop w:val="0"/>
              <w:marBottom w:val="0"/>
              <w:divBdr>
                <w:top w:val="none" w:sz="0" w:space="0" w:color="auto"/>
                <w:left w:val="none" w:sz="0" w:space="0" w:color="auto"/>
                <w:bottom w:val="none" w:sz="0" w:space="0" w:color="auto"/>
                <w:right w:val="none" w:sz="0" w:space="0" w:color="auto"/>
              </w:divBdr>
            </w:div>
            <w:div w:id="378557786">
              <w:marLeft w:val="0"/>
              <w:marRight w:val="0"/>
              <w:marTop w:val="0"/>
              <w:marBottom w:val="0"/>
              <w:divBdr>
                <w:top w:val="none" w:sz="0" w:space="0" w:color="auto"/>
                <w:left w:val="none" w:sz="0" w:space="0" w:color="auto"/>
                <w:bottom w:val="none" w:sz="0" w:space="0" w:color="auto"/>
                <w:right w:val="none" w:sz="0" w:space="0" w:color="auto"/>
              </w:divBdr>
            </w:div>
            <w:div w:id="267083662">
              <w:marLeft w:val="0"/>
              <w:marRight w:val="0"/>
              <w:marTop w:val="0"/>
              <w:marBottom w:val="0"/>
              <w:divBdr>
                <w:top w:val="none" w:sz="0" w:space="0" w:color="auto"/>
                <w:left w:val="none" w:sz="0" w:space="0" w:color="auto"/>
                <w:bottom w:val="none" w:sz="0" w:space="0" w:color="auto"/>
                <w:right w:val="none" w:sz="0" w:space="0" w:color="auto"/>
              </w:divBdr>
            </w:div>
            <w:div w:id="1758479797">
              <w:marLeft w:val="0"/>
              <w:marRight w:val="0"/>
              <w:marTop w:val="0"/>
              <w:marBottom w:val="0"/>
              <w:divBdr>
                <w:top w:val="none" w:sz="0" w:space="0" w:color="auto"/>
                <w:left w:val="none" w:sz="0" w:space="0" w:color="auto"/>
                <w:bottom w:val="none" w:sz="0" w:space="0" w:color="auto"/>
                <w:right w:val="none" w:sz="0" w:space="0" w:color="auto"/>
              </w:divBdr>
            </w:div>
            <w:div w:id="1207373592">
              <w:marLeft w:val="0"/>
              <w:marRight w:val="0"/>
              <w:marTop w:val="0"/>
              <w:marBottom w:val="0"/>
              <w:divBdr>
                <w:top w:val="none" w:sz="0" w:space="0" w:color="auto"/>
                <w:left w:val="none" w:sz="0" w:space="0" w:color="auto"/>
                <w:bottom w:val="none" w:sz="0" w:space="0" w:color="auto"/>
                <w:right w:val="none" w:sz="0" w:space="0" w:color="auto"/>
              </w:divBdr>
            </w:div>
            <w:div w:id="224144827">
              <w:marLeft w:val="0"/>
              <w:marRight w:val="0"/>
              <w:marTop w:val="0"/>
              <w:marBottom w:val="0"/>
              <w:divBdr>
                <w:top w:val="none" w:sz="0" w:space="0" w:color="auto"/>
                <w:left w:val="none" w:sz="0" w:space="0" w:color="auto"/>
                <w:bottom w:val="none" w:sz="0" w:space="0" w:color="auto"/>
                <w:right w:val="none" w:sz="0" w:space="0" w:color="auto"/>
              </w:divBdr>
            </w:div>
            <w:div w:id="2034259072">
              <w:marLeft w:val="0"/>
              <w:marRight w:val="0"/>
              <w:marTop w:val="0"/>
              <w:marBottom w:val="0"/>
              <w:divBdr>
                <w:top w:val="none" w:sz="0" w:space="0" w:color="auto"/>
                <w:left w:val="none" w:sz="0" w:space="0" w:color="auto"/>
                <w:bottom w:val="none" w:sz="0" w:space="0" w:color="auto"/>
                <w:right w:val="none" w:sz="0" w:space="0" w:color="auto"/>
              </w:divBdr>
            </w:div>
            <w:div w:id="1504665920">
              <w:marLeft w:val="0"/>
              <w:marRight w:val="0"/>
              <w:marTop w:val="0"/>
              <w:marBottom w:val="0"/>
              <w:divBdr>
                <w:top w:val="none" w:sz="0" w:space="0" w:color="auto"/>
                <w:left w:val="none" w:sz="0" w:space="0" w:color="auto"/>
                <w:bottom w:val="none" w:sz="0" w:space="0" w:color="auto"/>
                <w:right w:val="none" w:sz="0" w:space="0" w:color="auto"/>
              </w:divBdr>
            </w:div>
            <w:div w:id="1975870885">
              <w:marLeft w:val="0"/>
              <w:marRight w:val="0"/>
              <w:marTop w:val="0"/>
              <w:marBottom w:val="0"/>
              <w:divBdr>
                <w:top w:val="none" w:sz="0" w:space="0" w:color="auto"/>
                <w:left w:val="none" w:sz="0" w:space="0" w:color="auto"/>
                <w:bottom w:val="none" w:sz="0" w:space="0" w:color="auto"/>
                <w:right w:val="none" w:sz="0" w:space="0" w:color="auto"/>
              </w:divBdr>
            </w:div>
            <w:div w:id="135267121">
              <w:marLeft w:val="0"/>
              <w:marRight w:val="0"/>
              <w:marTop w:val="0"/>
              <w:marBottom w:val="0"/>
              <w:divBdr>
                <w:top w:val="none" w:sz="0" w:space="0" w:color="auto"/>
                <w:left w:val="none" w:sz="0" w:space="0" w:color="auto"/>
                <w:bottom w:val="none" w:sz="0" w:space="0" w:color="auto"/>
                <w:right w:val="none" w:sz="0" w:space="0" w:color="auto"/>
              </w:divBdr>
            </w:div>
            <w:div w:id="1766263299">
              <w:marLeft w:val="0"/>
              <w:marRight w:val="0"/>
              <w:marTop w:val="0"/>
              <w:marBottom w:val="0"/>
              <w:divBdr>
                <w:top w:val="none" w:sz="0" w:space="0" w:color="auto"/>
                <w:left w:val="none" w:sz="0" w:space="0" w:color="auto"/>
                <w:bottom w:val="none" w:sz="0" w:space="0" w:color="auto"/>
                <w:right w:val="none" w:sz="0" w:space="0" w:color="auto"/>
              </w:divBdr>
            </w:div>
            <w:div w:id="306126457">
              <w:marLeft w:val="0"/>
              <w:marRight w:val="0"/>
              <w:marTop w:val="0"/>
              <w:marBottom w:val="0"/>
              <w:divBdr>
                <w:top w:val="none" w:sz="0" w:space="0" w:color="auto"/>
                <w:left w:val="none" w:sz="0" w:space="0" w:color="auto"/>
                <w:bottom w:val="none" w:sz="0" w:space="0" w:color="auto"/>
                <w:right w:val="none" w:sz="0" w:space="0" w:color="auto"/>
              </w:divBdr>
            </w:div>
            <w:div w:id="520431404">
              <w:marLeft w:val="0"/>
              <w:marRight w:val="0"/>
              <w:marTop w:val="0"/>
              <w:marBottom w:val="0"/>
              <w:divBdr>
                <w:top w:val="none" w:sz="0" w:space="0" w:color="auto"/>
                <w:left w:val="none" w:sz="0" w:space="0" w:color="auto"/>
                <w:bottom w:val="none" w:sz="0" w:space="0" w:color="auto"/>
                <w:right w:val="none" w:sz="0" w:space="0" w:color="auto"/>
              </w:divBdr>
            </w:div>
            <w:div w:id="1455635667">
              <w:marLeft w:val="0"/>
              <w:marRight w:val="0"/>
              <w:marTop w:val="0"/>
              <w:marBottom w:val="0"/>
              <w:divBdr>
                <w:top w:val="none" w:sz="0" w:space="0" w:color="auto"/>
                <w:left w:val="none" w:sz="0" w:space="0" w:color="auto"/>
                <w:bottom w:val="none" w:sz="0" w:space="0" w:color="auto"/>
                <w:right w:val="none" w:sz="0" w:space="0" w:color="auto"/>
              </w:divBdr>
            </w:div>
            <w:div w:id="1991859535">
              <w:marLeft w:val="0"/>
              <w:marRight w:val="0"/>
              <w:marTop w:val="0"/>
              <w:marBottom w:val="0"/>
              <w:divBdr>
                <w:top w:val="none" w:sz="0" w:space="0" w:color="auto"/>
                <w:left w:val="none" w:sz="0" w:space="0" w:color="auto"/>
                <w:bottom w:val="none" w:sz="0" w:space="0" w:color="auto"/>
                <w:right w:val="none" w:sz="0" w:space="0" w:color="auto"/>
              </w:divBdr>
            </w:div>
            <w:div w:id="820270837">
              <w:marLeft w:val="0"/>
              <w:marRight w:val="0"/>
              <w:marTop w:val="0"/>
              <w:marBottom w:val="0"/>
              <w:divBdr>
                <w:top w:val="none" w:sz="0" w:space="0" w:color="auto"/>
                <w:left w:val="none" w:sz="0" w:space="0" w:color="auto"/>
                <w:bottom w:val="none" w:sz="0" w:space="0" w:color="auto"/>
                <w:right w:val="none" w:sz="0" w:space="0" w:color="auto"/>
              </w:divBdr>
            </w:div>
            <w:div w:id="293028242">
              <w:marLeft w:val="0"/>
              <w:marRight w:val="0"/>
              <w:marTop w:val="0"/>
              <w:marBottom w:val="0"/>
              <w:divBdr>
                <w:top w:val="none" w:sz="0" w:space="0" w:color="auto"/>
                <w:left w:val="none" w:sz="0" w:space="0" w:color="auto"/>
                <w:bottom w:val="none" w:sz="0" w:space="0" w:color="auto"/>
                <w:right w:val="none" w:sz="0" w:space="0" w:color="auto"/>
              </w:divBdr>
            </w:div>
            <w:div w:id="514807552">
              <w:marLeft w:val="0"/>
              <w:marRight w:val="0"/>
              <w:marTop w:val="0"/>
              <w:marBottom w:val="0"/>
              <w:divBdr>
                <w:top w:val="none" w:sz="0" w:space="0" w:color="auto"/>
                <w:left w:val="none" w:sz="0" w:space="0" w:color="auto"/>
                <w:bottom w:val="none" w:sz="0" w:space="0" w:color="auto"/>
                <w:right w:val="none" w:sz="0" w:space="0" w:color="auto"/>
              </w:divBdr>
            </w:div>
            <w:div w:id="720790751">
              <w:marLeft w:val="0"/>
              <w:marRight w:val="0"/>
              <w:marTop w:val="0"/>
              <w:marBottom w:val="0"/>
              <w:divBdr>
                <w:top w:val="none" w:sz="0" w:space="0" w:color="auto"/>
                <w:left w:val="none" w:sz="0" w:space="0" w:color="auto"/>
                <w:bottom w:val="none" w:sz="0" w:space="0" w:color="auto"/>
                <w:right w:val="none" w:sz="0" w:space="0" w:color="auto"/>
              </w:divBdr>
            </w:div>
            <w:div w:id="1867206251">
              <w:marLeft w:val="0"/>
              <w:marRight w:val="0"/>
              <w:marTop w:val="0"/>
              <w:marBottom w:val="0"/>
              <w:divBdr>
                <w:top w:val="none" w:sz="0" w:space="0" w:color="auto"/>
                <w:left w:val="none" w:sz="0" w:space="0" w:color="auto"/>
                <w:bottom w:val="none" w:sz="0" w:space="0" w:color="auto"/>
                <w:right w:val="none" w:sz="0" w:space="0" w:color="auto"/>
              </w:divBdr>
            </w:div>
            <w:div w:id="1883402784">
              <w:marLeft w:val="0"/>
              <w:marRight w:val="0"/>
              <w:marTop w:val="0"/>
              <w:marBottom w:val="0"/>
              <w:divBdr>
                <w:top w:val="none" w:sz="0" w:space="0" w:color="auto"/>
                <w:left w:val="none" w:sz="0" w:space="0" w:color="auto"/>
                <w:bottom w:val="none" w:sz="0" w:space="0" w:color="auto"/>
                <w:right w:val="none" w:sz="0" w:space="0" w:color="auto"/>
              </w:divBdr>
            </w:div>
            <w:div w:id="18080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8A136-3C2D-4F2E-AEDF-F4D5BC185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Đại Đặng Thành</cp:lastModifiedBy>
  <cp:revision>4</cp:revision>
  <dcterms:created xsi:type="dcterms:W3CDTF">2013-12-23T23:15:00Z</dcterms:created>
  <dcterms:modified xsi:type="dcterms:W3CDTF">2025-03-14T10:39:00Z</dcterms:modified>
  <cp:category/>
</cp:coreProperties>
</file>