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9B6" w:rsidRPr="008B308D" w:rsidRDefault="003D1C2E" w:rsidP="008B308D">
      <w:pPr>
        <w:pStyle w:val="Title"/>
        <w:jc w:val="center"/>
        <w:rPr>
          <w:rFonts w:ascii="Times New Roman" w:hAnsi="Times New Roman" w:cs="Times New Roman"/>
        </w:rPr>
      </w:pPr>
      <w:bookmarkStart w:id="0" w:name="_GoBack"/>
      <w:bookmarkEnd w:id="0"/>
      <w:r w:rsidRPr="008B308D">
        <w:rPr>
          <w:rFonts w:ascii="Times New Roman" w:hAnsi="Times New Roman" w:cs="Times New Roman"/>
        </w:rPr>
        <w:t>BÁO CÁO TRIỂN KHAI DANH SÁCH LIÊN KẾT ĐƠN</w:t>
      </w:r>
    </w:p>
    <w:p w:rsidR="00E879B6" w:rsidRPr="008B308D" w:rsidRDefault="003D1C2E">
      <w:pPr>
        <w:pStyle w:val="Heading1"/>
        <w:rPr>
          <w:rFonts w:ascii="Times New Roman" w:hAnsi="Times New Roman" w:cs="Times New Roman"/>
        </w:rPr>
      </w:pPr>
      <w:r w:rsidRPr="008B308D">
        <w:rPr>
          <w:rFonts w:ascii="Times New Roman" w:hAnsi="Times New Roman" w:cs="Times New Roman"/>
        </w:rPr>
        <w:t>1. Mục đích</w:t>
      </w:r>
    </w:p>
    <w:p w:rsidR="003D1C2E" w:rsidRPr="008B308D" w:rsidRDefault="003D1C2E" w:rsidP="008B308D">
      <w:pPr>
        <w:ind w:firstLine="450"/>
        <w:rPr>
          <w:rFonts w:ascii="Times New Roman" w:hAnsi="Times New Roman" w:cs="Times New Roman"/>
          <w:sz w:val="26"/>
          <w:szCs w:val="26"/>
        </w:rPr>
      </w:pPr>
      <w:r w:rsidRPr="008B308D">
        <w:rPr>
          <w:rFonts w:ascii="Times New Roman" w:hAnsi="Times New Roman" w:cs="Times New Roman"/>
          <w:sz w:val="26"/>
          <w:szCs w:val="26"/>
        </w:rPr>
        <w:t>Danh sách liên kết đơn (Singly Linked List) là một cấu trúc dữ liệu động được sử dụng để lưu trữ và quản lý các phần tử theo cách không liên tục trong bộ nhớ. Mỗi phần tử (node) chứa dữ liệu và một con trỏ tới phần tử tiếp theo. Chương trình này được viết bằng C++ nhằm triển khai các tác vụ cơ bản của danh sách liên kết đơn, bao gồm quản lý danh sách, thêm/xóa phần tử, tìm kiếm, sắp xếp và duyệt dữ liệu.</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struct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data;</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 data(</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next(</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FFFFF" w:themeColor="background1"/>
          <w:szCs w:val="21"/>
        </w:rPr>
      </w:pPr>
      <w:r w:rsidRPr="008B308D">
        <w:rPr>
          <w:rFonts w:ascii="Times New Roman" w:eastAsia="Times New Roman" w:hAnsi="Times New Roman" w:cs="Times New Roman"/>
          <w:color w:val="F97583"/>
          <w:szCs w:val="21"/>
        </w:rPr>
        <w:t>class</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 xml:space="preserve">LinkedList </w:t>
      </w:r>
      <w:r w:rsidRPr="008B308D">
        <w:rPr>
          <w:rFonts w:ascii="Times New Roman" w:eastAsia="Times New Roman" w:hAnsi="Times New Roman" w:cs="Times New Roman"/>
          <w:color w:val="FFFFFF" w:themeColor="background1"/>
          <w:szCs w:val="21"/>
        </w:rPr>
        <w:t>{…}</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p>
    <w:p w:rsidR="003D1C2E" w:rsidRPr="008B308D" w:rsidRDefault="003D1C2E">
      <w:pPr>
        <w:rPr>
          <w:rFonts w:ascii="Times New Roman" w:hAnsi="Times New Roman" w:cs="Times New Roman"/>
        </w:rPr>
      </w:pPr>
    </w:p>
    <w:p w:rsidR="00E879B6" w:rsidRPr="008B308D" w:rsidRDefault="003D1C2E">
      <w:pPr>
        <w:pStyle w:val="Heading1"/>
        <w:rPr>
          <w:rFonts w:ascii="Times New Roman" w:hAnsi="Times New Roman" w:cs="Times New Roman"/>
        </w:rPr>
      </w:pPr>
      <w:r w:rsidRPr="008B308D">
        <w:rPr>
          <w:rFonts w:ascii="Times New Roman" w:hAnsi="Times New Roman" w:cs="Times New Roman"/>
        </w:rPr>
        <w:t>2. Các tác vụ đã triển khai</w:t>
      </w:r>
    </w:p>
    <w:p w:rsidR="00E879B6" w:rsidRPr="008B308D" w:rsidRDefault="003D1C2E">
      <w:pPr>
        <w:pStyle w:val="Heading2"/>
        <w:rPr>
          <w:rFonts w:ascii="Times New Roman" w:hAnsi="Times New Roman" w:cs="Times New Roman"/>
        </w:rPr>
      </w:pPr>
      <w:r w:rsidRPr="008B308D">
        <w:rPr>
          <w:rFonts w:ascii="Times New Roman" w:hAnsi="Times New Roman" w:cs="Times New Roman"/>
        </w:rPr>
        <w:t>Khởi tạo danh sách rỗng (init)</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LinkedList()</w:t>
      </w:r>
      <w:r w:rsidRPr="008B308D">
        <w:rPr>
          <w:rFonts w:ascii="Times New Roman" w:hAnsi="Times New Roman" w:cs="Times New Roman"/>
          <w:sz w:val="26"/>
          <w:szCs w:val="26"/>
        </w:rPr>
        <w:br/>
        <w:t>Mục đích: Tạo một danh sách liên kết đơn rỗng bằng cách khởi tạo con trỏ head trỏ tới nullptr.</w:t>
      </w:r>
      <w:r w:rsidRPr="008B308D">
        <w:rPr>
          <w:rFonts w:ascii="Times New Roman" w:hAnsi="Times New Roman" w:cs="Times New Roman"/>
          <w:sz w:val="26"/>
          <w:szCs w:val="26"/>
        </w:rPr>
        <w:br/>
        <w:t>Kết quả: Danh sách ban đầu không chứa phần tử nào.</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B392F0"/>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B392F0"/>
          <w:szCs w:val="21"/>
        </w:rPr>
        <w:t>LinkedList</w:t>
      </w:r>
      <w:r w:rsidRPr="008B308D">
        <w:rPr>
          <w:rFonts w:ascii="Times New Roman" w:eastAsia="Times New Roman" w:hAnsi="Times New Roman" w:cs="Times New Roman"/>
          <w:color w:val="E1E4E8"/>
          <w:szCs w:val="21"/>
        </w:rPr>
        <w:t>() : head(</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lastRenderedPageBreak/>
        <w:t>Kiểm tra danh sách rỗng (isEmpty)</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isEmpty()</w:t>
      </w:r>
      <w:r w:rsidRPr="008B308D">
        <w:rPr>
          <w:rFonts w:ascii="Times New Roman" w:hAnsi="Times New Roman" w:cs="Times New Roman"/>
          <w:sz w:val="26"/>
          <w:szCs w:val="26"/>
        </w:rPr>
        <w:br/>
        <w:t>Mục đích: Kiểm tra xem danh sách có rỗng hay không bằng cách kiểm tra head == nullptr.</w:t>
      </w:r>
      <w:r w:rsidRPr="008B308D">
        <w:rPr>
          <w:rFonts w:ascii="Times New Roman" w:hAnsi="Times New Roman" w:cs="Times New Roman"/>
          <w:sz w:val="26"/>
          <w:szCs w:val="26"/>
        </w:rPr>
        <w:br/>
        <w:t>Kết quả: Trả về true nếu danh sách rỗng, false nếu không.</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r w:rsidRPr="008B308D">
        <w:rPr>
          <w:rFonts w:ascii="Times New Roman" w:eastAsia="Times New Roman" w:hAnsi="Times New Roman" w:cs="Times New Roman"/>
          <w:color w:val="E1E4E8"/>
          <w:sz w:val="21"/>
          <w:szCs w:val="21"/>
        </w:rPr>
        <w:t xml:space="preserve">    </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r w:rsidRPr="008B308D">
        <w:rPr>
          <w:rFonts w:ascii="Times New Roman" w:eastAsia="Times New Roman" w:hAnsi="Times New Roman" w:cs="Times New Roman"/>
          <w:color w:val="F97583"/>
          <w:sz w:val="21"/>
          <w:szCs w:val="21"/>
        </w:rPr>
        <w:t xml:space="preserve">    bool</w:t>
      </w:r>
      <w:r w:rsidRPr="008B308D">
        <w:rPr>
          <w:rFonts w:ascii="Times New Roman" w:eastAsia="Times New Roman" w:hAnsi="Times New Roman" w:cs="Times New Roman"/>
          <w:color w:val="E1E4E8"/>
          <w:sz w:val="21"/>
          <w:szCs w:val="21"/>
        </w:rPr>
        <w:t xml:space="preserve"> </w:t>
      </w:r>
      <w:r w:rsidRPr="008B308D">
        <w:rPr>
          <w:rFonts w:ascii="Times New Roman" w:eastAsia="Times New Roman" w:hAnsi="Times New Roman" w:cs="Times New Roman"/>
          <w:color w:val="B392F0"/>
          <w:sz w:val="21"/>
          <w:szCs w:val="21"/>
        </w:rPr>
        <w:t>isEmpty</w:t>
      </w:r>
      <w:r w:rsidRPr="008B308D">
        <w:rPr>
          <w:rFonts w:ascii="Times New Roman" w:eastAsia="Times New Roman" w:hAnsi="Times New Roman" w:cs="Times New Roman"/>
          <w:color w:val="E1E4E8"/>
          <w:sz w:val="21"/>
          <w:szCs w:val="21"/>
        </w:rPr>
        <w:t>()</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r w:rsidRPr="008B308D">
        <w:rPr>
          <w:rFonts w:ascii="Times New Roman" w:eastAsia="Times New Roman" w:hAnsi="Times New Roman" w:cs="Times New Roman"/>
          <w:color w:val="E1E4E8"/>
          <w:sz w:val="21"/>
          <w:szCs w:val="21"/>
        </w:rPr>
        <w:t>    {</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r w:rsidRPr="008B308D">
        <w:rPr>
          <w:rFonts w:ascii="Times New Roman" w:eastAsia="Times New Roman" w:hAnsi="Times New Roman" w:cs="Times New Roman"/>
          <w:color w:val="E1E4E8"/>
          <w:sz w:val="21"/>
          <w:szCs w:val="21"/>
        </w:rPr>
        <w:t xml:space="preserve">        </w:t>
      </w:r>
      <w:r w:rsidRPr="008B308D">
        <w:rPr>
          <w:rFonts w:ascii="Times New Roman" w:eastAsia="Times New Roman" w:hAnsi="Times New Roman" w:cs="Times New Roman"/>
          <w:color w:val="F97583"/>
          <w:sz w:val="21"/>
          <w:szCs w:val="21"/>
        </w:rPr>
        <w:t>return</w:t>
      </w:r>
      <w:r w:rsidRPr="008B308D">
        <w:rPr>
          <w:rFonts w:ascii="Times New Roman" w:eastAsia="Times New Roman" w:hAnsi="Times New Roman" w:cs="Times New Roman"/>
          <w:color w:val="E1E4E8"/>
          <w:sz w:val="21"/>
          <w:szCs w:val="21"/>
        </w:rPr>
        <w:t xml:space="preserve"> head </w:t>
      </w:r>
      <w:r w:rsidRPr="008B308D">
        <w:rPr>
          <w:rFonts w:ascii="Times New Roman" w:eastAsia="Times New Roman" w:hAnsi="Times New Roman" w:cs="Times New Roman"/>
          <w:color w:val="F97583"/>
          <w:sz w:val="21"/>
          <w:szCs w:val="21"/>
        </w:rPr>
        <w:t>==</w:t>
      </w:r>
      <w:r w:rsidRPr="008B308D">
        <w:rPr>
          <w:rFonts w:ascii="Times New Roman" w:eastAsia="Times New Roman" w:hAnsi="Times New Roman" w:cs="Times New Roman"/>
          <w:color w:val="E1E4E8"/>
          <w:sz w:val="21"/>
          <w:szCs w:val="21"/>
        </w:rPr>
        <w:t xml:space="preserve"> </w:t>
      </w:r>
      <w:r w:rsidRPr="008B308D">
        <w:rPr>
          <w:rFonts w:ascii="Times New Roman" w:eastAsia="Times New Roman" w:hAnsi="Times New Roman" w:cs="Times New Roman"/>
          <w:color w:val="79B8FF"/>
          <w:sz w:val="21"/>
          <w:szCs w:val="21"/>
        </w:rPr>
        <w:t>nullptr</w:t>
      </w:r>
      <w:r w:rsidRPr="008B308D">
        <w:rPr>
          <w:rFonts w:ascii="Times New Roman" w:eastAsia="Times New Roman" w:hAnsi="Times New Roman" w:cs="Times New Roman"/>
          <w:color w:val="E1E4E8"/>
          <w:sz w:val="21"/>
          <w:szCs w:val="21"/>
        </w:rPr>
        <w:t>;</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r w:rsidRPr="008B308D">
        <w:rPr>
          <w:rFonts w:ascii="Times New Roman" w:eastAsia="Times New Roman" w:hAnsi="Times New Roman" w:cs="Times New Roman"/>
          <w:color w:val="E1E4E8"/>
          <w:sz w:val="21"/>
          <w:szCs w:val="21"/>
        </w:rPr>
        <w:t>    }</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Thêm một phần tử vào danh sách (insert)</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insert(int value)</w:t>
      </w:r>
      <w:r w:rsidRPr="008B308D">
        <w:rPr>
          <w:rFonts w:ascii="Times New Roman" w:hAnsi="Times New Roman" w:cs="Times New Roman"/>
          <w:sz w:val="26"/>
          <w:szCs w:val="26"/>
        </w:rPr>
        <w:br/>
        <w:t>Mục đích: Thêm một phần tử mới với giá trị value vào cuối danh sách.</w:t>
      </w:r>
      <w:r w:rsidRPr="008B308D">
        <w:rPr>
          <w:rFonts w:ascii="Times New Roman" w:hAnsi="Times New Roman" w:cs="Times New Roman"/>
          <w:sz w:val="26"/>
          <w:szCs w:val="26"/>
        </w:rPr>
        <w:br/>
        <w:t>Cách thực hiện: Tạo node mới, duyệt đến cuối danh sách (nếu không rỗng) và liên kết node mới vào.</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void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insert</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newNode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new</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isEmpty</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head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newNode;</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(current-&gt;next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current-&gt;next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newNode;</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Tìm kiếm một phần tử trong danh sách (search)</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search(int value)</w:t>
      </w:r>
      <w:r w:rsidRPr="008B308D">
        <w:rPr>
          <w:rFonts w:ascii="Times New Roman" w:hAnsi="Times New Roman" w:cs="Times New Roman"/>
          <w:sz w:val="26"/>
          <w:szCs w:val="26"/>
        </w:rPr>
        <w:br/>
        <w:t>Mục đích: Tìm kiếm một phần tử có giá trị value trong danh sách.</w:t>
      </w:r>
      <w:r w:rsidRPr="008B308D">
        <w:rPr>
          <w:rFonts w:ascii="Times New Roman" w:hAnsi="Times New Roman" w:cs="Times New Roman"/>
          <w:sz w:val="26"/>
          <w:szCs w:val="26"/>
        </w:rPr>
        <w:br/>
      </w:r>
      <w:r w:rsidRPr="008B308D">
        <w:rPr>
          <w:rFonts w:ascii="Times New Roman" w:hAnsi="Times New Roman" w:cs="Times New Roman"/>
          <w:sz w:val="26"/>
          <w:szCs w:val="26"/>
        </w:rPr>
        <w:lastRenderedPageBreak/>
        <w:t>Cách thực hiện: Duyệt từng node từ head, so sánh giá trị và trả về true nếu tìm thấy, false nếu không.</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bool</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search</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(current-&gt;data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true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false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Loại bỏ một phần tử của danh sách (remove)</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remove(int value)</w:t>
      </w:r>
      <w:r w:rsidRPr="008B308D">
        <w:rPr>
          <w:rFonts w:ascii="Times New Roman" w:hAnsi="Times New Roman" w:cs="Times New Roman"/>
          <w:sz w:val="26"/>
          <w:szCs w:val="26"/>
        </w:rPr>
        <w:br/>
        <w:t>Mục đích: Xóa phần tử đầu tiên có giá trị value khỏi danh sách.</w:t>
      </w:r>
      <w:r w:rsidRPr="008B308D">
        <w:rPr>
          <w:rFonts w:ascii="Times New Roman" w:hAnsi="Times New Roman" w:cs="Times New Roman"/>
          <w:sz w:val="26"/>
          <w:szCs w:val="26"/>
        </w:rPr>
        <w:br/>
        <w:t>Cách thực hiện:</w:t>
      </w:r>
      <w:r w:rsidRPr="008B308D">
        <w:rPr>
          <w:rFonts w:ascii="Times New Roman" w:hAnsi="Times New Roman" w:cs="Times New Roman"/>
          <w:sz w:val="26"/>
          <w:szCs w:val="26"/>
        </w:rPr>
        <w:br/>
        <w:t>- Nếu node đầu chứa giá trị, xóa và cập nhật head.</w:t>
      </w:r>
      <w:r w:rsidRPr="008B308D">
        <w:rPr>
          <w:rFonts w:ascii="Times New Roman" w:hAnsi="Times New Roman" w:cs="Times New Roman"/>
          <w:sz w:val="26"/>
          <w:szCs w:val="26"/>
        </w:rPr>
        <w:br/>
        <w:t>- Nếu không, duyệt danh sách để tìm và xóa node tương ứng, giải phóng bộ nhớ.</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void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remove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isEmpty</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"List is empty, nothing to remove.</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(head-&gt;data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temp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head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delete</w:t>
      </w:r>
      <w:r w:rsidRPr="008B308D">
        <w:rPr>
          <w:rFonts w:ascii="Times New Roman" w:eastAsia="Times New Roman" w:hAnsi="Times New Roman" w:cs="Times New Roman"/>
          <w:color w:val="E1E4E8"/>
          <w:szCs w:val="21"/>
        </w:rPr>
        <w:t xml:space="preserve"> temp;</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"Removed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from the list.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(current-&gt;next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&amp;&amp;</w:t>
      </w:r>
      <w:r w:rsidRPr="008B308D">
        <w:rPr>
          <w:rFonts w:ascii="Times New Roman" w:eastAsia="Times New Roman" w:hAnsi="Times New Roman" w:cs="Times New Roman"/>
          <w:color w:val="E1E4E8"/>
          <w:szCs w:val="21"/>
        </w:rPr>
        <w:t xml:space="preserve"> current-&gt;next-&gt;data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(current-&gt;next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"Value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not found in the list.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temp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current-&gt;next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temp-&gt;next;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delete</w:t>
      </w:r>
      <w:r w:rsidRPr="008B308D">
        <w:rPr>
          <w:rFonts w:ascii="Times New Roman" w:eastAsia="Times New Roman" w:hAnsi="Times New Roman" w:cs="Times New Roman"/>
          <w:color w:val="E1E4E8"/>
          <w:szCs w:val="21"/>
        </w:rPr>
        <w:t xml:space="preserve"> temp;</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"Removed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from the list.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Lấy nội dung của một phần tử (retrieve)</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retrieve(int value)</w:t>
      </w:r>
      <w:r w:rsidRPr="008B308D">
        <w:rPr>
          <w:rFonts w:ascii="Times New Roman" w:hAnsi="Times New Roman" w:cs="Times New Roman"/>
          <w:sz w:val="26"/>
          <w:szCs w:val="26"/>
        </w:rPr>
        <w:br/>
        <w:t>Mục đích: Trả về giá trị của phần tử đầu tiên khớp với value.</w:t>
      </w:r>
      <w:r w:rsidRPr="008B308D">
        <w:rPr>
          <w:rFonts w:ascii="Times New Roman" w:hAnsi="Times New Roman" w:cs="Times New Roman"/>
          <w:sz w:val="26"/>
          <w:szCs w:val="26"/>
        </w:rPr>
        <w:br/>
        <w:t>Cách thực hiện: Duyệt danh sách, nếu tìm thấy thì trả về giá trị, nếu không trả về -1 và thông báo lỗi.</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retrieve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(current-&gt;data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 xml:space="preserve"> current-&gt;data;</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"Value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FAB70"/>
          <w:szCs w:val="21"/>
        </w:rPr>
        <w:t>value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not found in the list.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79B8FF"/>
          <w:szCs w:val="21"/>
        </w:rPr>
        <w:t>1</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24292E"/>
        <w:spacing w:after="0" w:line="285" w:lineRule="atLeast"/>
        <w:rPr>
          <w:rFonts w:ascii="Times New Roman" w:eastAsia="Times New Roman" w:hAnsi="Times New Roman" w:cs="Times New Roman"/>
          <w:color w:val="E1E4E8"/>
          <w:sz w:val="21"/>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lastRenderedPageBreak/>
        <w:t>Duyệt danh sách (traverse)</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traverse()</w:t>
      </w:r>
      <w:r w:rsidRPr="008B308D">
        <w:rPr>
          <w:rFonts w:ascii="Times New Roman" w:hAnsi="Times New Roman" w:cs="Times New Roman"/>
          <w:sz w:val="26"/>
          <w:szCs w:val="26"/>
        </w:rPr>
        <w:br/>
        <w:t>Mục đích: Hiển thị tất cả các phần tử trong danh sách theo thứ tự từ đầu đến cuối.</w:t>
      </w:r>
      <w:r w:rsidRPr="008B308D">
        <w:rPr>
          <w:rFonts w:ascii="Times New Roman" w:hAnsi="Times New Roman" w:cs="Times New Roman"/>
          <w:sz w:val="26"/>
          <w:szCs w:val="26"/>
        </w:rPr>
        <w:br/>
        <w:t>Cách thực hiện: Duyệt từ head, in từng giá trị của node cho đến khi gặp nullptr.</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void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traverse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if</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isEmpty</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"List is empty.</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"List: "</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current-&gt;data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-&gt; "</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"nullptr</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Hủy bỏ danh sách (clear)</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clear()</w:t>
      </w:r>
      <w:r w:rsidRPr="008B308D">
        <w:rPr>
          <w:rFonts w:ascii="Times New Roman" w:hAnsi="Times New Roman" w:cs="Times New Roman"/>
          <w:sz w:val="26"/>
          <w:szCs w:val="26"/>
        </w:rPr>
        <w:br/>
        <w:t>Mục đích: Xóa toàn bộ danh sách và giải phóng bộ nhớ.</w:t>
      </w:r>
      <w:r w:rsidRPr="008B308D">
        <w:rPr>
          <w:rFonts w:ascii="Times New Roman" w:hAnsi="Times New Roman" w:cs="Times New Roman"/>
          <w:sz w:val="26"/>
          <w:szCs w:val="26"/>
        </w:rPr>
        <w:br/>
        <w:t>Cách thực hiện: Duyệt từng node, xóa từng node và đặt lại head về nullptr.</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 xml:space="preserve">    void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clear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while</w:t>
      </w: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Node</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next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delete</w:t>
      </w:r>
      <w:r w:rsidRPr="008B308D">
        <w:rPr>
          <w:rFonts w:ascii="Times New Roman" w:eastAsia="Times New Roman" w:hAnsi="Times New Roman" w:cs="Times New Roman"/>
          <w:color w:val="E1E4E8"/>
          <w:szCs w:val="21"/>
        </w:rPr>
        <w:t xml:space="preserve"> current;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current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head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nullptr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"List has been cleared.</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2"/>
        <w:rPr>
          <w:rFonts w:ascii="Times New Roman" w:hAnsi="Times New Roman" w:cs="Times New Roman"/>
        </w:rPr>
      </w:pPr>
      <w:r w:rsidRPr="008B308D">
        <w:rPr>
          <w:rFonts w:ascii="Times New Roman" w:hAnsi="Times New Roman" w:cs="Times New Roman"/>
        </w:rPr>
        <w:t>Sắp xếp danh sách tăng dần (sort)</w:t>
      </w:r>
    </w:p>
    <w:p w:rsidR="003D1C2E"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Hàm: sort()</w:t>
      </w:r>
      <w:r w:rsidRPr="008B308D">
        <w:rPr>
          <w:rFonts w:ascii="Times New Roman" w:hAnsi="Times New Roman" w:cs="Times New Roman"/>
          <w:sz w:val="26"/>
          <w:szCs w:val="26"/>
        </w:rPr>
        <w:br/>
        <w:t>Mục đích: Sắp xếp các phần tử trong danh sách theo thứ tự tăng dần.</w:t>
      </w:r>
      <w:r w:rsidRPr="008B308D">
        <w:rPr>
          <w:rFonts w:ascii="Times New Roman" w:hAnsi="Times New Roman" w:cs="Times New Roman"/>
          <w:sz w:val="26"/>
          <w:szCs w:val="26"/>
        </w:rPr>
        <w:br/>
        <w:t>Cách thực hiện: Sử dụng thuật toán Bubble Sort, hoán đổi giá trị của các node nếu chúng không theo thứ tự tăng dần.</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F97583"/>
        </w:rPr>
        <w:t xml:space="preserve">    void</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B392F0"/>
        </w:rPr>
        <w:t>sort</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if</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B392F0"/>
        </w:rPr>
        <w:t>isEmpty</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head-&gt;next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79B8FF"/>
        </w:rPr>
        <w:t>nullptr</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return</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bool</w:t>
      </w:r>
      <w:r w:rsidRPr="008B308D">
        <w:rPr>
          <w:rFonts w:ascii="Times New Roman" w:eastAsia="Times New Roman" w:hAnsi="Times New Roman" w:cs="Times New Roman"/>
          <w:color w:val="E1E4E8"/>
        </w:rPr>
        <w:t xml:space="preserve"> swapped;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B392F0"/>
        </w:rPr>
        <w:t>Node</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current;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B392F0"/>
        </w:rPr>
        <w:t>Node</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last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79B8FF"/>
        </w:rPr>
        <w:t>nullptr</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do</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swapped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79B8FF"/>
        </w:rPr>
        <w:t>false</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current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head;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while</w:t>
      </w:r>
      <w:r w:rsidRPr="008B308D">
        <w:rPr>
          <w:rFonts w:ascii="Times New Roman" w:eastAsia="Times New Roman" w:hAnsi="Times New Roman" w:cs="Times New Roman"/>
          <w:color w:val="E1E4E8"/>
        </w:rPr>
        <w:t xml:space="preserve"> (current-&gt;next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last)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if</w:t>
      </w:r>
      <w:r w:rsidRPr="008B308D">
        <w:rPr>
          <w:rFonts w:ascii="Times New Roman" w:eastAsia="Times New Roman" w:hAnsi="Times New Roman" w:cs="Times New Roman"/>
          <w:color w:val="E1E4E8"/>
        </w:rPr>
        <w:t xml:space="preserve"> (current-&gt;data </w:t>
      </w:r>
      <w:r w:rsidRPr="008B308D">
        <w:rPr>
          <w:rFonts w:ascii="Times New Roman" w:eastAsia="Times New Roman" w:hAnsi="Times New Roman" w:cs="Times New Roman"/>
          <w:color w:val="F97583"/>
        </w:rPr>
        <w:t>&gt;</w:t>
      </w:r>
      <w:r w:rsidRPr="008B308D">
        <w:rPr>
          <w:rFonts w:ascii="Times New Roman" w:eastAsia="Times New Roman" w:hAnsi="Times New Roman" w:cs="Times New Roman"/>
          <w:color w:val="E1E4E8"/>
        </w:rPr>
        <w:t xml:space="preserve"> current-&gt;next-&gt;data)</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F97583"/>
        </w:rPr>
        <w:t>int</w:t>
      </w:r>
      <w:r w:rsidRPr="008B308D">
        <w:rPr>
          <w:rFonts w:ascii="Times New Roman" w:eastAsia="Times New Roman" w:hAnsi="Times New Roman" w:cs="Times New Roman"/>
          <w:color w:val="E1E4E8"/>
        </w:rPr>
        <w:t xml:space="preserve"> temp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current-&gt;data;</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current-&gt;data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current-&gt;next-&gt;data;</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current-&gt;next-&gt;data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temp;</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swapped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79B8FF"/>
        </w:rPr>
        <w:t>true</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current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current-&gt;next;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last </w:t>
      </w:r>
      <w:r w:rsidRPr="008B308D">
        <w:rPr>
          <w:rFonts w:ascii="Times New Roman" w:eastAsia="Times New Roman" w:hAnsi="Times New Roman" w:cs="Times New Roman"/>
          <w:color w:val="F97583"/>
        </w:rPr>
        <w:t>=</w:t>
      </w:r>
      <w:r w:rsidRPr="008B308D">
        <w:rPr>
          <w:rFonts w:ascii="Times New Roman" w:eastAsia="Times New Roman" w:hAnsi="Times New Roman" w:cs="Times New Roman"/>
          <w:color w:val="E1E4E8"/>
        </w:rPr>
        <w:t xml:space="preserve"> current;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 </w:t>
      </w:r>
      <w:r w:rsidRPr="008B308D">
        <w:rPr>
          <w:rFonts w:ascii="Times New Roman" w:eastAsia="Times New Roman" w:hAnsi="Times New Roman" w:cs="Times New Roman"/>
          <w:color w:val="F97583"/>
        </w:rPr>
        <w:t>while</w:t>
      </w:r>
      <w:r w:rsidRPr="008B308D">
        <w:rPr>
          <w:rFonts w:ascii="Times New Roman" w:eastAsia="Times New Roman" w:hAnsi="Times New Roman" w:cs="Times New Roman"/>
          <w:color w:val="E1E4E8"/>
        </w:rPr>
        <w:t xml:space="preserve"> (swapped);</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B392F0"/>
        </w:rPr>
        <w:t>std</w:t>
      </w:r>
      <w:r w:rsidRPr="008B308D">
        <w:rPr>
          <w:rFonts w:ascii="Times New Roman" w:eastAsia="Times New Roman" w:hAnsi="Times New Roman" w:cs="Times New Roman"/>
          <w:color w:val="E1E4E8"/>
        </w:rPr>
        <w:t xml:space="preserve">::cout </w:t>
      </w:r>
      <w:r w:rsidRPr="008B308D">
        <w:rPr>
          <w:rFonts w:ascii="Times New Roman" w:eastAsia="Times New Roman" w:hAnsi="Times New Roman" w:cs="Times New Roman"/>
          <w:color w:val="B392F0"/>
        </w:rPr>
        <w:t>&lt;&lt;</w:t>
      </w:r>
      <w:r w:rsidRPr="008B308D">
        <w:rPr>
          <w:rFonts w:ascii="Times New Roman" w:eastAsia="Times New Roman" w:hAnsi="Times New Roman" w:cs="Times New Roman"/>
          <w:color w:val="E1E4E8"/>
        </w:rPr>
        <w:t xml:space="preserve"> </w:t>
      </w:r>
      <w:r w:rsidRPr="008B308D">
        <w:rPr>
          <w:rFonts w:ascii="Times New Roman" w:eastAsia="Times New Roman" w:hAnsi="Times New Roman" w:cs="Times New Roman"/>
          <w:color w:val="9ECBFF"/>
        </w:rPr>
        <w:t>"List has been sorted in ascending order.</w:t>
      </w:r>
      <w:r w:rsidRPr="008B308D">
        <w:rPr>
          <w:rFonts w:ascii="Times New Roman" w:eastAsia="Times New Roman" w:hAnsi="Times New Roman" w:cs="Times New Roman"/>
          <w:color w:val="79B8FF"/>
        </w:rPr>
        <w:t>\n</w:t>
      </w:r>
      <w:r w:rsidRPr="008B308D">
        <w:rPr>
          <w:rFonts w:ascii="Times New Roman" w:eastAsia="Times New Roman" w:hAnsi="Times New Roman" w:cs="Times New Roman"/>
          <w:color w:val="9ECBFF"/>
        </w:rPr>
        <w:t>"</w:t>
      </w:r>
      <w:r w:rsidRPr="008B308D">
        <w:rPr>
          <w:rFonts w:ascii="Times New Roman" w:eastAsia="Times New Roman" w:hAnsi="Times New Roman" w:cs="Times New Roman"/>
          <w:color w:val="E1E4E8"/>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rPr>
      </w:pPr>
      <w:r w:rsidRPr="008B308D">
        <w:rPr>
          <w:rFonts w:ascii="Times New Roman" w:eastAsia="Times New Roman" w:hAnsi="Times New Roman" w:cs="Times New Roman"/>
          <w:color w:val="E1E4E8"/>
        </w:rPr>
        <w:t>    }</w:t>
      </w:r>
    </w:p>
    <w:p w:rsidR="003D1C2E" w:rsidRPr="008B308D" w:rsidRDefault="003D1C2E">
      <w:pPr>
        <w:rPr>
          <w:rFonts w:ascii="Times New Roman" w:hAnsi="Times New Roman" w:cs="Times New Roman"/>
        </w:rPr>
      </w:pPr>
    </w:p>
    <w:p w:rsidR="00E879B6" w:rsidRPr="008B308D" w:rsidRDefault="003D1C2E">
      <w:pPr>
        <w:pStyle w:val="Heading1"/>
        <w:rPr>
          <w:rFonts w:ascii="Times New Roman" w:hAnsi="Times New Roman" w:cs="Times New Roman"/>
        </w:rPr>
      </w:pPr>
      <w:r w:rsidRPr="008B308D">
        <w:rPr>
          <w:rFonts w:ascii="Times New Roman" w:hAnsi="Times New Roman" w:cs="Times New Roman"/>
        </w:rPr>
        <w:lastRenderedPageBreak/>
        <w:t>3. Cấu trúc chương trình</w:t>
      </w:r>
    </w:p>
    <w:p w:rsidR="003D1C2E"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Node: Cấu trúc cơ bản chứa dữ liệu (data) và con trỏ tới node tiếp theo (next).</w:t>
      </w:r>
      <w:r w:rsidRPr="008B308D">
        <w:rPr>
          <w:rFonts w:ascii="Times New Roman" w:hAnsi="Times New Roman" w:cs="Times New Roman"/>
          <w:sz w:val="26"/>
          <w:szCs w:val="26"/>
        </w:rPr>
        <w:br/>
        <w:t>LinkedList: Lớp quản lý danh sách với con trỏ head và các phương thức thực hiện các tác vụ trên.</w:t>
      </w:r>
      <w:r w:rsidRPr="008B308D">
        <w:rPr>
          <w:rFonts w:ascii="Times New Roman" w:hAnsi="Times New Roman" w:cs="Times New Roman"/>
          <w:sz w:val="26"/>
          <w:szCs w:val="26"/>
        </w:rPr>
        <w:br/>
        <w:t>Main: Hàm chính để kiểm tra các chức năng đã triển khai với dữ liệu mẫu.</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F97583"/>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main</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LinkedList</w:t>
      </w:r>
      <w:r w:rsidRPr="008B308D">
        <w:rPr>
          <w:rFonts w:ascii="Times New Roman" w:eastAsia="Times New Roman" w:hAnsi="Times New Roman" w:cs="Times New Roman"/>
          <w:color w:val="E1E4E8"/>
          <w:szCs w:val="21"/>
        </w:rPr>
        <w:t xml:space="preserve"> list;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"Is list empty?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(list.</w:t>
      </w:r>
      <w:r w:rsidRPr="008B308D">
        <w:rPr>
          <w:rFonts w:ascii="Times New Roman" w:eastAsia="Times New Roman" w:hAnsi="Times New Roman" w:cs="Times New Roman"/>
          <w:color w:val="B392F0"/>
          <w:szCs w:val="21"/>
        </w:rPr>
        <w:t>isEmpty</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"Yes"</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"No"</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insert</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30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insert</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10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insert</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50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insert</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20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"After inserting 30, 10, 50, 20:</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traverse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searchValue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50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"Search for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searchValue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 "</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(list.</w:t>
      </w:r>
      <w:r w:rsidRPr="008B308D">
        <w:rPr>
          <w:rFonts w:ascii="Times New Roman" w:eastAsia="Times New Roman" w:hAnsi="Times New Roman" w:cs="Times New Roman"/>
          <w:color w:val="B392F0"/>
          <w:szCs w:val="21"/>
        </w:rPr>
        <w:t>search</w:t>
      </w:r>
      <w:r w:rsidRPr="008B308D">
        <w:rPr>
          <w:rFonts w:ascii="Times New Roman" w:eastAsia="Times New Roman" w:hAnsi="Times New Roman" w:cs="Times New Roman"/>
          <w:color w:val="E1E4E8"/>
          <w:szCs w:val="21"/>
        </w:rPr>
        <w:t xml:space="preserve">(searchValue)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"Found"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"Not found"</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int</w:t>
      </w:r>
      <w:r w:rsidRPr="008B308D">
        <w:rPr>
          <w:rFonts w:ascii="Times New Roman" w:eastAsia="Times New Roman" w:hAnsi="Times New Roman" w:cs="Times New Roman"/>
          <w:color w:val="E1E4E8"/>
          <w:szCs w:val="21"/>
        </w:rPr>
        <w:t xml:space="preserve"> retrievedValue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list.</w:t>
      </w:r>
      <w:r w:rsidRPr="008B308D">
        <w:rPr>
          <w:rFonts w:ascii="Times New Roman" w:eastAsia="Times New Roman" w:hAnsi="Times New Roman" w:cs="Times New Roman"/>
          <w:color w:val="B392F0"/>
          <w:szCs w:val="21"/>
        </w:rPr>
        <w:t>retrieve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10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"Retrieved value for 10: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retrievedValue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remove</w:t>
      </w:r>
      <w:r w:rsidRPr="008B308D">
        <w:rPr>
          <w:rFonts w:ascii="Times New Roman" w:eastAsia="Times New Roman" w:hAnsi="Times New Roman" w:cs="Times New Roman"/>
          <w:color w:val="E1E4E8"/>
          <w:szCs w:val="21"/>
        </w:rPr>
        <w:t>(</w:t>
      </w:r>
      <w:r w:rsidRPr="008B308D">
        <w:rPr>
          <w:rFonts w:ascii="Times New Roman" w:eastAsia="Times New Roman" w:hAnsi="Times New Roman" w:cs="Times New Roman"/>
          <w:color w:val="79B8FF"/>
          <w:szCs w:val="21"/>
        </w:rPr>
        <w:t>50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"After removing 50:</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traverse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sort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"After sorting:</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traverse</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list.</w:t>
      </w:r>
      <w:r w:rsidRPr="008B308D">
        <w:rPr>
          <w:rFonts w:ascii="Times New Roman" w:eastAsia="Times New Roman" w:hAnsi="Times New Roman" w:cs="Times New Roman"/>
          <w:color w:val="B392F0"/>
          <w:szCs w:val="21"/>
        </w:rPr>
        <w:t>clear</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std</w:t>
      </w:r>
      <w:r w:rsidRPr="008B308D">
        <w:rPr>
          <w:rFonts w:ascii="Times New Roman" w:eastAsia="Times New Roman" w:hAnsi="Times New Roman" w:cs="Times New Roman"/>
          <w:color w:val="E1E4E8"/>
          <w:szCs w:val="21"/>
        </w:rPr>
        <w:t xml:space="preserve">::cout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"Is list empty after clear? "</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(list.</w:t>
      </w:r>
      <w:r w:rsidRPr="008B308D">
        <w:rPr>
          <w:rFonts w:ascii="Times New Roman" w:eastAsia="Times New Roman" w:hAnsi="Times New Roman" w:cs="Times New Roman"/>
          <w:color w:val="B392F0"/>
          <w:szCs w:val="21"/>
        </w:rPr>
        <w:t>isEmpty</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"Yes"</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"No"</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B392F0"/>
          <w:szCs w:val="21"/>
        </w:rPr>
        <w:t>&lt;&lt;</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79B8FF"/>
          <w:szCs w:val="21"/>
        </w:rPr>
        <w:t>\n</w:t>
      </w:r>
      <w:r w:rsidRPr="008B308D">
        <w:rPr>
          <w:rFonts w:ascii="Times New Roman" w:eastAsia="Times New Roman" w:hAnsi="Times New Roman" w:cs="Times New Roman"/>
          <w:color w:val="9ECBFF"/>
          <w:szCs w:val="21"/>
        </w:rPr>
        <w:t>"</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F97583"/>
          <w:szCs w:val="21"/>
        </w:rPr>
        <w:t>return</w:t>
      </w:r>
      <w:r w:rsidRPr="008B308D">
        <w:rPr>
          <w:rFonts w:ascii="Times New Roman" w:eastAsia="Times New Roman" w:hAnsi="Times New Roman" w:cs="Times New Roman"/>
          <w:color w:val="E1E4E8"/>
          <w:szCs w:val="21"/>
        </w:rPr>
        <w:t xml:space="preserve"> </w:t>
      </w:r>
      <w:r w:rsidRPr="008B308D">
        <w:rPr>
          <w:rFonts w:ascii="Times New Roman" w:eastAsia="Times New Roman" w:hAnsi="Times New Roman" w:cs="Times New Roman"/>
          <w:color w:val="79B8FF"/>
          <w:szCs w:val="21"/>
        </w:rPr>
        <w:t>0</w:t>
      </w: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r w:rsidRPr="008B308D">
        <w:rPr>
          <w:rFonts w:ascii="Times New Roman" w:eastAsia="Times New Roman" w:hAnsi="Times New Roman" w:cs="Times New Roman"/>
          <w:color w:val="E1E4E8"/>
          <w:szCs w:val="21"/>
        </w:rPr>
        <w:t>}</w:t>
      </w:r>
    </w:p>
    <w:p w:rsidR="003D1C2E" w:rsidRPr="008B308D" w:rsidRDefault="003D1C2E" w:rsidP="003D1C2E">
      <w:pPr>
        <w:shd w:val="clear" w:color="auto" w:fill="0D0D0D" w:themeFill="text1" w:themeFillTint="F2"/>
        <w:spacing w:after="0" w:line="285" w:lineRule="atLeast"/>
        <w:rPr>
          <w:rFonts w:ascii="Times New Roman" w:eastAsia="Times New Roman" w:hAnsi="Times New Roman" w:cs="Times New Roman"/>
          <w:color w:val="E1E4E8"/>
          <w:szCs w:val="21"/>
        </w:rPr>
      </w:pPr>
    </w:p>
    <w:p w:rsidR="003D1C2E" w:rsidRPr="008B308D" w:rsidRDefault="003D1C2E">
      <w:pPr>
        <w:rPr>
          <w:rFonts w:ascii="Times New Roman" w:hAnsi="Times New Roman" w:cs="Times New Roman"/>
        </w:rPr>
      </w:pPr>
    </w:p>
    <w:p w:rsidR="00E879B6" w:rsidRPr="008B308D" w:rsidRDefault="003D1C2E">
      <w:pPr>
        <w:pStyle w:val="Heading1"/>
        <w:rPr>
          <w:rFonts w:ascii="Times New Roman" w:hAnsi="Times New Roman" w:cs="Times New Roman"/>
        </w:rPr>
      </w:pPr>
      <w:r w:rsidRPr="008B308D">
        <w:rPr>
          <w:rFonts w:ascii="Times New Roman" w:hAnsi="Times New Roman" w:cs="Times New Roman"/>
        </w:rPr>
        <w:lastRenderedPageBreak/>
        <w:t>4. Kết quả chạy chương trình</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Chương trình thực hiện các bước:</w:t>
      </w:r>
      <w:r w:rsidRPr="008B308D">
        <w:rPr>
          <w:rFonts w:ascii="Times New Roman" w:hAnsi="Times New Roman" w:cs="Times New Roman"/>
          <w:sz w:val="26"/>
          <w:szCs w:val="26"/>
        </w:rPr>
        <w:br/>
        <w:t>- Khởi tạo danh sách rỗng.</w:t>
      </w:r>
      <w:r w:rsidRPr="008B308D">
        <w:rPr>
          <w:rFonts w:ascii="Times New Roman" w:hAnsi="Times New Roman" w:cs="Times New Roman"/>
          <w:sz w:val="26"/>
          <w:szCs w:val="26"/>
        </w:rPr>
        <w:br/>
        <w:t>- Thêm các giá trị (30, 10, 50, 20).</w:t>
      </w:r>
      <w:r w:rsidRPr="008B308D">
        <w:rPr>
          <w:rFonts w:ascii="Times New Roman" w:hAnsi="Times New Roman" w:cs="Times New Roman"/>
          <w:sz w:val="26"/>
          <w:szCs w:val="26"/>
        </w:rPr>
        <w:br/>
        <w:t>- Kiểm tra tìm kiếm (tìm 50).</w:t>
      </w:r>
      <w:r w:rsidRPr="008B308D">
        <w:rPr>
          <w:rFonts w:ascii="Times New Roman" w:hAnsi="Times New Roman" w:cs="Times New Roman"/>
          <w:sz w:val="26"/>
          <w:szCs w:val="26"/>
        </w:rPr>
        <w:br/>
        <w:t>- Lấy nội dung (lấy giá trị 10).</w:t>
      </w:r>
      <w:r w:rsidRPr="008B308D">
        <w:rPr>
          <w:rFonts w:ascii="Times New Roman" w:hAnsi="Times New Roman" w:cs="Times New Roman"/>
          <w:sz w:val="26"/>
          <w:szCs w:val="26"/>
        </w:rPr>
        <w:br/>
        <w:t>- Xóa phần tử (xóa 50).</w:t>
      </w:r>
      <w:r w:rsidRPr="008B308D">
        <w:rPr>
          <w:rFonts w:ascii="Times New Roman" w:hAnsi="Times New Roman" w:cs="Times New Roman"/>
          <w:sz w:val="26"/>
          <w:szCs w:val="26"/>
        </w:rPr>
        <w:br/>
        <w:t>- Sắp xếp danh sách (10, 20, 30).</w:t>
      </w:r>
      <w:r w:rsidRPr="008B308D">
        <w:rPr>
          <w:rFonts w:ascii="Times New Roman" w:hAnsi="Times New Roman" w:cs="Times New Roman"/>
          <w:sz w:val="26"/>
          <w:szCs w:val="26"/>
        </w:rPr>
        <w:br/>
        <w:t>- Hủy danh sách và kiểm tra trạng thái rỗng.</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Is list empty? Yes</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After inserting 30, 10, 50, 20:</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30 -&gt; 10 -&gt; 50 -&gt; 20 -&gt; nullptr</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Search for 50: Found</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Retrieved value for 10: 10</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Removed 50 from the list.</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After removing 50:</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30 -&gt; 10 -&gt; 20 -&gt; nullptr</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has been sorted in ascending order.</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After sorting:</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10 -&gt; 20 -&gt; 30 -&gt; nullptr</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has been cleared.</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Is list empty after clear? Yes</w:t>
      </w:r>
    </w:p>
    <w:p w:rsidR="003D1C2E" w:rsidRPr="008B308D" w:rsidRDefault="003D1C2E" w:rsidP="003D1C2E">
      <w:pPr>
        <w:shd w:val="clear" w:color="auto" w:fill="D9D9D9" w:themeFill="background1" w:themeFillShade="D9"/>
        <w:rPr>
          <w:rFonts w:ascii="Times New Roman" w:hAnsi="Times New Roman" w:cs="Times New Roman"/>
        </w:rPr>
      </w:pPr>
      <w:r w:rsidRPr="008B308D">
        <w:rPr>
          <w:rFonts w:ascii="Times New Roman" w:hAnsi="Times New Roman" w:cs="Times New Roman"/>
        </w:rPr>
        <w:t>List has been cleared.</w:t>
      </w:r>
    </w:p>
    <w:p w:rsidR="00E879B6" w:rsidRPr="008B308D" w:rsidRDefault="003D1C2E">
      <w:pPr>
        <w:pStyle w:val="Heading1"/>
        <w:rPr>
          <w:rFonts w:ascii="Times New Roman" w:hAnsi="Times New Roman" w:cs="Times New Roman"/>
        </w:rPr>
      </w:pPr>
      <w:r w:rsidRPr="008B308D">
        <w:rPr>
          <w:rFonts w:ascii="Times New Roman" w:hAnsi="Times New Roman" w:cs="Times New Roman"/>
        </w:rPr>
        <w:t>5. Nhận xét</w:t>
      </w:r>
    </w:p>
    <w:p w:rsidR="00E879B6" w:rsidRPr="008B308D" w:rsidRDefault="003D1C2E">
      <w:pPr>
        <w:rPr>
          <w:rFonts w:ascii="Times New Roman" w:hAnsi="Times New Roman" w:cs="Times New Roman"/>
          <w:sz w:val="26"/>
          <w:szCs w:val="26"/>
        </w:rPr>
      </w:pPr>
      <w:r w:rsidRPr="008B308D">
        <w:rPr>
          <w:rFonts w:ascii="Times New Roman" w:hAnsi="Times New Roman" w:cs="Times New Roman"/>
          <w:sz w:val="26"/>
          <w:szCs w:val="26"/>
        </w:rPr>
        <w:t>Ưu điểm:</w:t>
      </w:r>
      <w:r w:rsidRPr="008B308D">
        <w:rPr>
          <w:rFonts w:ascii="Times New Roman" w:hAnsi="Times New Roman" w:cs="Times New Roman"/>
          <w:sz w:val="26"/>
          <w:szCs w:val="26"/>
        </w:rPr>
        <w:br/>
        <w:t>- Triển khai đầy đủ các tác vụ cơ bản của danh sách liên kết đơn.</w:t>
      </w:r>
      <w:r w:rsidRPr="008B308D">
        <w:rPr>
          <w:rFonts w:ascii="Times New Roman" w:hAnsi="Times New Roman" w:cs="Times New Roman"/>
          <w:sz w:val="26"/>
          <w:szCs w:val="26"/>
        </w:rPr>
        <w:br/>
        <w:t>- Quản lý bộ nhớ hiệu quả với việc giải phóng node khi xóa hoặc hủy danh sách.</w:t>
      </w:r>
      <w:r w:rsidRPr="008B308D">
        <w:rPr>
          <w:rFonts w:ascii="Times New Roman" w:hAnsi="Times New Roman" w:cs="Times New Roman"/>
          <w:sz w:val="26"/>
          <w:szCs w:val="26"/>
        </w:rPr>
        <w:br/>
        <w:t>- Dễ mở rộng để thêm các chức năng khác (ví dụ: thêm vào vị trí cụ thể).</w:t>
      </w:r>
      <w:r w:rsidRPr="008B308D">
        <w:rPr>
          <w:rFonts w:ascii="Times New Roman" w:hAnsi="Times New Roman" w:cs="Times New Roman"/>
          <w:sz w:val="26"/>
          <w:szCs w:val="26"/>
        </w:rPr>
        <w:br/>
      </w:r>
      <w:r w:rsidRPr="008B308D">
        <w:rPr>
          <w:rFonts w:ascii="Times New Roman" w:hAnsi="Times New Roman" w:cs="Times New Roman"/>
          <w:sz w:val="26"/>
          <w:szCs w:val="26"/>
        </w:rPr>
        <w:br/>
        <w:t>Hạn chế:</w:t>
      </w:r>
      <w:r w:rsidRPr="008B308D">
        <w:rPr>
          <w:rFonts w:ascii="Times New Roman" w:hAnsi="Times New Roman" w:cs="Times New Roman"/>
          <w:sz w:val="26"/>
          <w:szCs w:val="26"/>
        </w:rPr>
        <w:br/>
      </w:r>
      <w:r w:rsidRPr="008B308D">
        <w:rPr>
          <w:rFonts w:ascii="Times New Roman" w:hAnsi="Times New Roman" w:cs="Times New Roman"/>
          <w:sz w:val="26"/>
          <w:szCs w:val="26"/>
        </w:rPr>
        <w:lastRenderedPageBreak/>
        <w:t>- Thuật toán sắp xếp Bubble Sort có độ phức tạp O(n²), không hiệu quả với danh sách lớn.</w:t>
      </w:r>
      <w:r w:rsidRPr="008B308D">
        <w:rPr>
          <w:rFonts w:ascii="Times New Roman" w:hAnsi="Times New Roman" w:cs="Times New Roman"/>
          <w:sz w:val="26"/>
          <w:szCs w:val="26"/>
        </w:rPr>
        <w:br/>
        <w:t>- Chỉ hỗ trợ dữ liệu kiểu int, có thể mở rộng sang các kiểu khác nếu cần.</w:t>
      </w:r>
    </w:p>
    <w:p w:rsidR="00E879B6" w:rsidRPr="008B308D" w:rsidRDefault="003D1C2E">
      <w:pPr>
        <w:pStyle w:val="Heading1"/>
        <w:rPr>
          <w:rFonts w:ascii="Times New Roman" w:hAnsi="Times New Roman" w:cs="Times New Roman"/>
        </w:rPr>
      </w:pPr>
      <w:r w:rsidRPr="008B308D">
        <w:rPr>
          <w:rFonts w:ascii="Times New Roman" w:hAnsi="Times New Roman" w:cs="Times New Roman"/>
        </w:rPr>
        <w:t>6. Kết luận</w:t>
      </w:r>
    </w:p>
    <w:p w:rsidR="00E879B6" w:rsidRPr="008B308D" w:rsidRDefault="003D1C2E" w:rsidP="008B308D">
      <w:pPr>
        <w:ind w:firstLine="450"/>
        <w:rPr>
          <w:rFonts w:ascii="Times New Roman" w:hAnsi="Times New Roman" w:cs="Times New Roman"/>
          <w:sz w:val="26"/>
          <w:szCs w:val="26"/>
        </w:rPr>
      </w:pPr>
      <w:r w:rsidRPr="008B308D">
        <w:rPr>
          <w:rFonts w:ascii="Times New Roman" w:hAnsi="Times New Roman" w:cs="Times New Roman"/>
          <w:sz w:val="26"/>
          <w:szCs w:val="26"/>
        </w:rPr>
        <w:t>Chương trình đã triển khai thành công danh sách liên kết đơn với các tác vụ cơ bản theo yêu cầu. Đây là một nền tảng tốt để học tập và phát triển thêm các cấu trúc dữ liệu phức tạp hơn như danh sách liên kết đôi hoặc danh sách vòng.</w:t>
      </w:r>
    </w:p>
    <w:sectPr w:rsidR="00E879B6" w:rsidRPr="008B30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1C2E"/>
    <w:rsid w:val="008B308D"/>
    <w:rsid w:val="00AA1D8D"/>
    <w:rsid w:val="00B47730"/>
    <w:rsid w:val="00CB0664"/>
    <w:rsid w:val="00E879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65814"/>
  <w14:defaultImageDpi w14:val="300"/>
  <w15:docId w15:val="{6637E1A5-D0F0-40F9-896E-601CB5FE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39236">
      <w:bodyDiv w:val="1"/>
      <w:marLeft w:val="0"/>
      <w:marRight w:val="0"/>
      <w:marTop w:val="0"/>
      <w:marBottom w:val="0"/>
      <w:divBdr>
        <w:top w:val="none" w:sz="0" w:space="0" w:color="auto"/>
        <w:left w:val="none" w:sz="0" w:space="0" w:color="auto"/>
        <w:bottom w:val="none" w:sz="0" w:space="0" w:color="auto"/>
        <w:right w:val="none" w:sz="0" w:space="0" w:color="auto"/>
      </w:divBdr>
      <w:divsChild>
        <w:div w:id="475149056">
          <w:marLeft w:val="0"/>
          <w:marRight w:val="0"/>
          <w:marTop w:val="0"/>
          <w:marBottom w:val="0"/>
          <w:divBdr>
            <w:top w:val="none" w:sz="0" w:space="0" w:color="auto"/>
            <w:left w:val="none" w:sz="0" w:space="0" w:color="auto"/>
            <w:bottom w:val="none" w:sz="0" w:space="0" w:color="auto"/>
            <w:right w:val="none" w:sz="0" w:space="0" w:color="auto"/>
          </w:divBdr>
          <w:divsChild>
            <w:div w:id="4750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57">
      <w:bodyDiv w:val="1"/>
      <w:marLeft w:val="0"/>
      <w:marRight w:val="0"/>
      <w:marTop w:val="0"/>
      <w:marBottom w:val="0"/>
      <w:divBdr>
        <w:top w:val="none" w:sz="0" w:space="0" w:color="auto"/>
        <w:left w:val="none" w:sz="0" w:space="0" w:color="auto"/>
        <w:bottom w:val="none" w:sz="0" w:space="0" w:color="auto"/>
        <w:right w:val="none" w:sz="0" w:space="0" w:color="auto"/>
      </w:divBdr>
      <w:divsChild>
        <w:div w:id="1045569048">
          <w:marLeft w:val="0"/>
          <w:marRight w:val="0"/>
          <w:marTop w:val="0"/>
          <w:marBottom w:val="0"/>
          <w:divBdr>
            <w:top w:val="none" w:sz="0" w:space="0" w:color="auto"/>
            <w:left w:val="none" w:sz="0" w:space="0" w:color="auto"/>
            <w:bottom w:val="none" w:sz="0" w:space="0" w:color="auto"/>
            <w:right w:val="none" w:sz="0" w:space="0" w:color="auto"/>
          </w:divBdr>
          <w:divsChild>
            <w:div w:id="2010789937">
              <w:marLeft w:val="0"/>
              <w:marRight w:val="0"/>
              <w:marTop w:val="0"/>
              <w:marBottom w:val="0"/>
              <w:divBdr>
                <w:top w:val="none" w:sz="0" w:space="0" w:color="auto"/>
                <w:left w:val="none" w:sz="0" w:space="0" w:color="auto"/>
                <w:bottom w:val="none" w:sz="0" w:space="0" w:color="auto"/>
                <w:right w:val="none" w:sz="0" w:space="0" w:color="auto"/>
              </w:divBdr>
            </w:div>
            <w:div w:id="1486388375">
              <w:marLeft w:val="0"/>
              <w:marRight w:val="0"/>
              <w:marTop w:val="0"/>
              <w:marBottom w:val="0"/>
              <w:divBdr>
                <w:top w:val="none" w:sz="0" w:space="0" w:color="auto"/>
                <w:left w:val="none" w:sz="0" w:space="0" w:color="auto"/>
                <w:bottom w:val="none" w:sz="0" w:space="0" w:color="auto"/>
                <w:right w:val="none" w:sz="0" w:space="0" w:color="auto"/>
              </w:divBdr>
            </w:div>
            <w:div w:id="1378317349">
              <w:marLeft w:val="0"/>
              <w:marRight w:val="0"/>
              <w:marTop w:val="0"/>
              <w:marBottom w:val="0"/>
              <w:divBdr>
                <w:top w:val="none" w:sz="0" w:space="0" w:color="auto"/>
                <w:left w:val="none" w:sz="0" w:space="0" w:color="auto"/>
                <w:bottom w:val="none" w:sz="0" w:space="0" w:color="auto"/>
                <w:right w:val="none" w:sz="0" w:space="0" w:color="auto"/>
              </w:divBdr>
            </w:div>
            <w:div w:id="1800760631">
              <w:marLeft w:val="0"/>
              <w:marRight w:val="0"/>
              <w:marTop w:val="0"/>
              <w:marBottom w:val="0"/>
              <w:divBdr>
                <w:top w:val="none" w:sz="0" w:space="0" w:color="auto"/>
                <w:left w:val="none" w:sz="0" w:space="0" w:color="auto"/>
                <w:bottom w:val="none" w:sz="0" w:space="0" w:color="auto"/>
                <w:right w:val="none" w:sz="0" w:space="0" w:color="auto"/>
              </w:divBdr>
            </w:div>
            <w:div w:id="1818766950">
              <w:marLeft w:val="0"/>
              <w:marRight w:val="0"/>
              <w:marTop w:val="0"/>
              <w:marBottom w:val="0"/>
              <w:divBdr>
                <w:top w:val="none" w:sz="0" w:space="0" w:color="auto"/>
                <w:left w:val="none" w:sz="0" w:space="0" w:color="auto"/>
                <w:bottom w:val="none" w:sz="0" w:space="0" w:color="auto"/>
                <w:right w:val="none" w:sz="0" w:space="0" w:color="auto"/>
              </w:divBdr>
            </w:div>
            <w:div w:id="178352096">
              <w:marLeft w:val="0"/>
              <w:marRight w:val="0"/>
              <w:marTop w:val="0"/>
              <w:marBottom w:val="0"/>
              <w:divBdr>
                <w:top w:val="none" w:sz="0" w:space="0" w:color="auto"/>
                <w:left w:val="none" w:sz="0" w:space="0" w:color="auto"/>
                <w:bottom w:val="none" w:sz="0" w:space="0" w:color="auto"/>
                <w:right w:val="none" w:sz="0" w:space="0" w:color="auto"/>
              </w:divBdr>
            </w:div>
            <w:div w:id="428816996">
              <w:marLeft w:val="0"/>
              <w:marRight w:val="0"/>
              <w:marTop w:val="0"/>
              <w:marBottom w:val="0"/>
              <w:divBdr>
                <w:top w:val="none" w:sz="0" w:space="0" w:color="auto"/>
                <w:left w:val="none" w:sz="0" w:space="0" w:color="auto"/>
                <w:bottom w:val="none" w:sz="0" w:space="0" w:color="auto"/>
                <w:right w:val="none" w:sz="0" w:space="0" w:color="auto"/>
              </w:divBdr>
            </w:div>
            <w:div w:id="486476927">
              <w:marLeft w:val="0"/>
              <w:marRight w:val="0"/>
              <w:marTop w:val="0"/>
              <w:marBottom w:val="0"/>
              <w:divBdr>
                <w:top w:val="none" w:sz="0" w:space="0" w:color="auto"/>
                <w:left w:val="none" w:sz="0" w:space="0" w:color="auto"/>
                <w:bottom w:val="none" w:sz="0" w:space="0" w:color="auto"/>
                <w:right w:val="none" w:sz="0" w:space="0" w:color="auto"/>
              </w:divBdr>
            </w:div>
            <w:div w:id="1957981107">
              <w:marLeft w:val="0"/>
              <w:marRight w:val="0"/>
              <w:marTop w:val="0"/>
              <w:marBottom w:val="0"/>
              <w:divBdr>
                <w:top w:val="none" w:sz="0" w:space="0" w:color="auto"/>
                <w:left w:val="none" w:sz="0" w:space="0" w:color="auto"/>
                <w:bottom w:val="none" w:sz="0" w:space="0" w:color="auto"/>
                <w:right w:val="none" w:sz="0" w:space="0" w:color="auto"/>
              </w:divBdr>
            </w:div>
            <w:div w:id="1295140325">
              <w:marLeft w:val="0"/>
              <w:marRight w:val="0"/>
              <w:marTop w:val="0"/>
              <w:marBottom w:val="0"/>
              <w:divBdr>
                <w:top w:val="none" w:sz="0" w:space="0" w:color="auto"/>
                <w:left w:val="none" w:sz="0" w:space="0" w:color="auto"/>
                <w:bottom w:val="none" w:sz="0" w:space="0" w:color="auto"/>
                <w:right w:val="none" w:sz="0" w:space="0" w:color="auto"/>
              </w:divBdr>
            </w:div>
            <w:div w:id="119882917">
              <w:marLeft w:val="0"/>
              <w:marRight w:val="0"/>
              <w:marTop w:val="0"/>
              <w:marBottom w:val="0"/>
              <w:divBdr>
                <w:top w:val="none" w:sz="0" w:space="0" w:color="auto"/>
                <w:left w:val="none" w:sz="0" w:space="0" w:color="auto"/>
                <w:bottom w:val="none" w:sz="0" w:space="0" w:color="auto"/>
                <w:right w:val="none" w:sz="0" w:space="0" w:color="auto"/>
              </w:divBdr>
            </w:div>
            <w:div w:id="297612338">
              <w:marLeft w:val="0"/>
              <w:marRight w:val="0"/>
              <w:marTop w:val="0"/>
              <w:marBottom w:val="0"/>
              <w:divBdr>
                <w:top w:val="none" w:sz="0" w:space="0" w:color="auto"/>
                <w:left w:val="none" w:sz="0" w:space="0" w:color="auto"/>
                <w:bottom w:val="none" w:sz="0" w:space="0" w:color="auto"/>
                <w:right w:val="none" w:sz="0" w:space="0" w:color="auto"/>
              </w:divBdr>
            </w:div>
            <w:div w:id="1835416982">
              <w:marLeft w:val="0"/>
              <w:marRight w:val="0"/>
              <w:marTop w:val="0"/>
              <w:marBottom w:val="0"/>
              <w:divBdr>
                <w:top w:val="none" w:sz="0" w:space="0" w:color="auto"/>
                <w:left w:val="none" w:sz="0" w:space="0" w:color="auto"/>
                <w:bottom w:val="none" w:sz="0" w:space="0" w:color="auto"/>
                <w:right w:val="none" w:sz="0" w:space="0" w:color="auto"/>
              </w:divBdr>
            </w:div>
            <w:div w:id="818808258">
              <w:marLeft w:val="0"/>
              <w:marRight w:val="0"/>
              <w:marTop w:val="0"/>
              <w:marBottom w:val="0"/>
              <w:divBdr>
                <w:top w:val="none" w:sz="0" w:space="0" w:color="auto"/>
                <w:left w:val="none" w:sz="0" w:space="0" w:color="auto"/>
                <w:bottom w:val="none" w:sz="0" w:space="0" w:color="auto"/>
                <w:right w:val="none" w:sz="0" w:space="0" w:color="auto"/>
              </w:divBdr>
            </w:div>
            <w:div w:id="1919636275">
              <w:marLeft w:val="0"/>
              <w:marRight w:val="0"/>
              <w:marTop w:val="0"/>
              <w:marBottom w:val="0"/>
              <w:divBdr>
                <w:top w:val="none" w:sz="0" w:space="0" w:color="auto"/>
                <w:left w:val="none" w:sz="0" w:space="0" w:color="auto"/>
                <w:bottom w:val="none" w:sz="0" w:space="0" w:color="auto"/>
                <w:right w:val="none" w:sz="0" w:space="0" w:color="auto"/>
              </w:divBdr>
            </w:div>
            <w:div w:id="1612542060">
              <w:marLeft w:val="0"/>
              <w:marRight w:val="0"/>
              <w:marTop w:val="0"/>
              <w:marBottom w:val="0"/>
              <w:divBdr>
                <w:top w:val="none" w:sz="0" w:space="0" w:color="auto"/>
                <w:left w:val="none" w:sz="0" w:space="0" w:color="auto"/>
                <w:bottom w:val="none" w:sz="0" w:space="0" w:color="auto"/>
                <w:right w:val="none" w:sz="0" w:space="0" w:color="auto"/>
              </w:divBdr>
            </w:div>
            <w:div w:id="121465628">
              <w:marLeft w:val="0"/>
              <w:marRight w:val="0"/>
              <w:marTop w:val="0"/>
              <w:marBottom w:val="0"/>
              <w:divBdr>
                <w:top w:val="none" w:sz="0" w:space="0" w:color="auto"/>
                <w:left w:val="none" w:sz="0" w:space="0" w:color="auto"/>
                <w:bottom w:val="none" w:sz="0" w:space="0" w:color="auto"/>
                <w:right w:val="none" w:sz="0" w:space="0" w:color="auto"/>
              </w:divBdr>
            </w:div>
            <w:div w:id="730661876">
              <w:marLeft w:val="0"/>
              <w:marRight w:val="0"/>
              <w:marTop w:val="0"/>
              <w:marBottom w:val="0"/>
              <w:divBdr>
                <w:top w:val="none" w:sz="0" w:space="0" w:color="auto"/>
                <w:left w:val="none" w:sz="0" w:space="0" w:color="auto"/>
                <w:bottom w:val="none" w:sz="0" w:space="0" w:color="auto"/>
                <w:right w:val="none" w:sz="0" w:space="0" w:color="auto"/>
              </w:divBdr>
            </w:div>
            <w:div w:id="1137449262">
              <w:marLeft w:val="0"/>
              <w:marRight w:val="0"/>
              <w:marTop w:val="0"/>
              <w:marBottom w:val="0"/>
              <w:divBdr>
                <w:top w:val="none" w:sz="0" w:space="0" w:color="auto"/>
                <w:left w:val="none" w:sz="0" w:space="0" w:color="auto"/>
                <w:bottom w:val="none" w:sz="0" w:space="0" w:color="auto"/>
                <w:right w:val="none" w:sz="0" w:space="0" w:color="auto"/>
              </w:divBdr>
            </w:div>
            <w:div w:id="2068142062">
              <w:marLeft w:val="0"/>
              <w:marRight w:val="0"/>
              <w:marTop w:val="0"/>
              <w:marBottom w:val="0"/>
              <w:divBdr>
                <w:top w:val="none" w:sz="0" w:space="0" w:color="auto"/>
                <w:left w:val="none" w:sz="0" w:space="0" w:color="auto"/>
                <w:bottom w:val="none" w:sz="0" w:space="0" w:color="auto"/>
                <w:right w:val="none" w:sz="0" w:space="0" w:color="auto"/>
              </w:divBdr>
            </w:div>
            <w:div w:id="1533693147">
              <w:marLeft w:val="0"/>
              <w:marRight w:val="0"/>
              <w:marTop w:val="0"/>
              <w:marBottom w:val="0"/>
              <w:divBdr>
                <w:top w:val="none" w:sz="0" w:space="0" w:color="auto"/>
                <w:left w:val="none" w:sz="0" w:space="0" w:color="auto"/>
                <w:bottom w:val="none" w:sz="0" w:space="0" w:color="auto"/>
                <w:right w:val="none" w:sz="0" w:space="0" w:color="auto"/>
              </w:divBdr>
            </w:div>
            <w:div w:id="2062749619">
              <w:marLeft w:val="0"/>
              <w:marRight w:val="0"/>
              <w:marTop w:val="0"/>
              <w:marBottom w:val="0"/>
              <w:divBdr>
                <w:top w:val="none" w:sz="0" w:space="0" w:color="auto"/>
                <w:left w:val="none" w:sz="0" w:space="0" w:color="auto"/>
                <w:bottom w:val="none" w:sz="0" w:space="0" w:color="auto"/>
                <w:right w:val="none" w:sz="0" w:space="0" w:color="auto"/>
              </w:divBdr>
            </w:div>
            <w:div w:id="1070273995">
              <w:marLeft w:val="0"/>
              <w:marRight w:val="0"/>
              <w:marTop w:val="0"/>
              <w:marBottom w:val="0"/>
              <w:divBdr>
                <w:top w:val="none" w:sz="0" w:space="0" w:color="auto"/>
                <w:left w:val="none" w:sz="0" w:space="0" w:color="auto"/>
                <w:bottom w:val="none" w:sz="0" w:space="0" w:color="auto"/>
                <w:right w:val="none" w:sz="0" w:space="0" w:color="auto"/>
              </w:divBdr>
            </w:div>
            <w:div w:id="564413383">
              <w:marLeft w:val="0"/>
              <w:marRight w:val="0"/>
              <w:marTop w:val="0"/>
              <w:marBottom w:val="0"/>
              <w:divBdr>
                <w:top w:val="none" w:sz="0" w:space="0" w:color="auto"/>
                <w:left w:val="none" w:sz="0" w:space="0" w:color="auto"/>
                <w:bottom w:val="none" w:sz="0" w:space="0" w:color="auto"/>
                <w:right w:val="none" w:sz="0" w:space="0" w:color="auto"/>
              </w:divBdr>
            </w:div>
            <w:div w:id="1432969994">
              <w:marLeft w:val="0"/>
              <w:marRight w:val="0"/>
              <w:marTop w:val="0"/>
              <w:marBottom w:val="0"/>
              <w:divBdr>
                <w:top w:val="none" w:sz="0" w:space="0" w:color="auto"/>
                <w:left w:val="none" w:sz="0" w:space="0" w:color="auto"/>
                <w:bottom w:val="none" w:sz="0" w:space="0" w:color="auto"/>
                <w:right w:val="none" w:sz="0" w:space="0" w:color="auto"/>
              </w:divBdr>
            </w:div>
            <w:div w:id="497306155">
              <w:marLeft w:val="0"/>
              <w:marRight w:val="0"/>
              <w:marTop w:val="0"/>
              <w:marBottom w:val="0"/>
              <w:divBdr>
                <w:top w:val="none" w:sz="0" w:space="0" w:color="auto"/>
                <w:left w:val="none" w:sz="0" w:space="0" w:color="auto"/>
                <w:bottom w:val="none" w:sz="0" w:space="0" w:color="auto"/>
                <w:right w:val="none" w:sz="0" w:space="0" w:color="auto"/>
              </w:divBdr>
            </w:div>
            <w:div w:id="1700428772">
              <w:marLeft w:val="0"/>
              <w:marRight w:val="0"/>
              <w:marTop w:val="0"/>
              <w:marBottom w:val="0"/>
              <w:divBdr>
                <w:top w:val="none" w:sz="0" w:space="0" w:color="auto"/>
                <w:left w:val="none" w:sz="0" w:space="0" w:color="auto"/>
                <w:bottom w:val="none" w:sz="0" w:space="0" w:color="auto"/>
                <w:right w:val="none" w:sz="0" w:space="0" w:color="auto"/>
              </w:divBdr>
            </w:div>
            <w:div w:id="158740409">
              <w:marLeft w:val="0"/>
              <w:marRight w:val="0"/>
              <w:marTop w:val="0"/>
              <w:marBottom w:val="0"/>
              <w:divBdr>
                <w:top w:val="none" w:sz="0" w:space="0" w:color="auto"/>
                <w:left w:val="none" w:sz="0" w:space="0" w:color="auto"/>
                <w:bottom w:val="none" w:sz="0" w:space="0" w:color="auto"/>
                <w:right w:val="none" w:sz="0" w:space="0" w:color="auto"/>
              </w:divBdr>
            </w:div>
            <w:div w:id="1486438024">
              <w:marLeft w:val="0"/>
              <w:marRight w:val="0"/>
              <w:marTop w:val="0"/>
              <w:marBottom w:val="0"/>
              <w:divBdr>
                <w:top w:val="none" w:sz="0" w:space="0" w:color="auto"/>
                <w:left w:val="none" w:sz="0" w:space="0" w:color="auto"/>
                <w:bottom w:val="none" w:sz="0" w:space="0" w:color="auto"/>
                <w:right w:val="none" w:sz="0" w:space="0" w:color="auto"/>
              </w:divBdr>
            </w:div>
            <w:div w:id="275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411">
      <w:bodyDiv w:val="1"/>
      <w:marLeft w:val="0"/>
      <w:marRight w:val="0"/>
      <w:marTop w:val="0"/>
      <w:marBottom w:val="0"/>
      <w:divBdr>
        <w:top w:val="none" w:sz="0" w:space="0" w:color="auto"/>
        <w:left w:val="none" w:sz="0" w:space="0" w:color="auto"/>
        <w:bottom w:val="none" w:sz="0" w:space="0" w:color="auto"/>
        <w:right w:val="none" w:sz="0" w:space="0" w:color="auto"/>
      </w:divBdr>
      <w:divsChild>
        <w:div w:id="1234849374">
          <w:marLeft w:val="0"/>
          <w:marRight w:val="0"/>
          <w:marTop w:val="0"/>
          <w:marBottom w:val="0"/>
          <w:divBdr>
            <w:top w:val="none" w:sz="0" w:space="0" w:color="auto"/>
            <w:left w:val="none" w:sz="0" w:space="0" w:color="auto"/>
            <w:bottom w:val="none" w:sz="0" w:space="0" w:color="auto"/>
            <w:right w:val="none" w:sz="0" w:space="0" w:color="auto"/>
          </w:divBdr>
          <w:divsChild>
            <w:div w:id="708379637">
              <w:marLeft w:val="0"/>
              <w:marRight w:val="0"/>
              <w:marTop w:val="0"/>
              <w:marBottom w:val="0"/>
              <w:divBdr>
                <w:top w:val="none" w:sz="0" w:space="0" w:color="auto"/>
                <w:left w:val="none" w:sz="0" w:space="0" w:color="auto"/>
                <w:bottom w:val="none" w:sz="0" w:space="0" w:color="auto"/>
                <w:right w:val="none" w:sz="0" w:space="0" w:color="auto"/>
              </w:divBdr>
            </w:div>
            <w:div w:id="1544125605">
              <w:marLeft w:val="0"/>
              <w:marRight w:val="0"/>
              <w:marTop w:val="0"/>
              <w:marBottom w:val="0"/>
              <w:divBdr>
                <w:top w:val="none" w:sz="0" w:space="0" w:color="auto"/>
                <w:left w:val="none" w:sz="0" w:space="0" w:color="auto"/>
                <w:bottom w:val="none" w:sz="0" w:space="0" w:color="auto"/>
                <w:right w:val="none" w:sz="0" w:space="0" w:color="auto"/>
              </w:divBdr>
            </w:div>
            <w:div w:id="1759713787">
              <w:marLeft w:val="0"/>
              <w:marRight w:val="0"/>
              <w:marTop w:val="0"/>
              <w:marBottom w:val="0"/>
              <w:divBdr>
                <w:top w:val="none" w:sz="0" w:space="0" w:color="auto"/>
                <w:left w:val="none" w:sz="0" w:space="0" w:color="auto"/>
                <w:bottom w:val="none" w:sz="0" w:space="0" w:color="auto"/>
                <w:right w:val="none" w:sz="0" w:space="0" w:color="auto"/>
              </w:divBdr>
            </w:div>
            <w:div w:id="1283422516">
              <w:marLeft w:val="0"/>
              <w:marRight w:val="0"/>
              <w:marTop w:val="0"/>
              <w:marBottom w:val="0"/>
              <w:divBdr>
                <w:top w:val="none" w:sz="0" w:space="0" w:color="auto"/>
                <w:left w:val="none" w:sz="0" w:space="0" w:color="auto"/>
                <w:bottom w:val="none" w:sz="0" w:space="0" w:color="auto"/>
                <w:right w:val="none" w:sz="0" w:space="0" w:color="auto"/>
              </w:divBdr>
            </w:div>
            <w:div w:id="2066756180">
              <w:marLeft w:val="0"/>
              <w:marRight w:val="0"/>
              <w:marTop w:val="0"/>
              <w:marBottom w:val="0"/>
              <w:divBdr>
                <w:top w:val="none" w:sz="0" w:space="0" w:color="auto"/>
                <w:left w:val="none" w:sz="0" w:space="0" w:color="auto"/>
                <w:bottom w:val="none" w:sz="0" w:space="0" w:color="auto"/>
                <w:right w:val="none" w:sz="0" w:space="0" w:color="auto"/>
              </w:divBdr>
            </w:div>
            <w:div w:id="1168904996">
              <w:marLeft w:val="0"/>
              <w:marRight w:val="0"/>
              <w:marTop w:val="0"/>
              <w:marBottom w:val="0"/>
              <w:divBdr>
                <w:top w:val="none" w:sz="0" w:space="0" w:color="auto"/>
                <w:left w:val="none" w:sz="0" w:space="0" w:color="auto"/>
                <w:bottom w:val="none" w:sz="0" w:space="0" w:color="auto"/>
                <w:right w:val="none" w:sz="0" w:space="0" w:color="auto"/>
              </w:divBdr>
            </w:div>
            <w:div w:id="13116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788">
      <w:bodyDiv w:val="1"/>
      <w:marLeft w:val="0"/>
      <w:marRight w:val="0"/>
      <w:marTop w:val="0"/>
      <w:marBottom w:val="0"/>
      <w:divBdr>
        <w:top w:val="none" w:sz="0" w:space="0" w:color="auto"/>
        <w:left w:val="none" w:sz="0" w:space="0" w:color="auto"/>
        <w:bottom w:val="none" w:sz="0" w:space="0" w:color="auto"/>
        <w:right w:val="none" w:sz="0" w:space="0" w:color="auto"/>
      </w:divBdr>
      <w:divsChild>
        <w:div w:id="198780598">
          <w:marLeft w:val="0"/>
          <w:marRight w:val="0"/>
          <w:marTop w:val="0"/>
          <w:marBottom w:val="0"/>
          <w:divBdr>
            <w:top w:val="none" w:sz="0" w:space="0" w:color="auto"/>
            <w:left w:val="none" w:sz="0" w:space="0" w:color="auto"/>
            <w:bottom w:val="none" w:sz="0" w:space="0" w:color="auto"/>
            <w:right w:val="none" w:sz="0" w:space="0" w:color="auto"/>
          </w:divBdr>
          <w:divsChild>
            <w:div w:id="143205622">
              <w:marLeft w:val="0"/>
              <w:marRight w:val="0"/>
              <w:marTop w:val="0"/>
              <w:marBottom w:val="0"/>
              <w:divBdr>
                <w:top w:val="none" w:sz="0" w:space="0" w:color="auto"/>
                <w:left w:val="none" w:sz="0" w:space="0" w:color="auto"/>
                <w:bottom w:val="none" w:sz="0" w:space="0" w:color="auto"/>
                <w:right w:val="none" w:sz="0" w:space="0" w:color="auto"/>
              </w:divBdr>
            </w:div>
            <w:div w:id="333387015">
              <w:marLeft w:val="0"/>
              <w:marRight w:val="0"/>
              <w:marTop w:val="0"/>
              <w:marBottom w:val="0"/>
              <w:divBdr>
                <w:top w:val="none" w:sz="0" w:space="0" w:color="auto"/>
                <w:left w:val="none" w:sz="0" w:space="0" w:color="auto"/>
                <w:bottom w:val="none" w:sz="0" w:space="0" w:color="auto"/>
                <w:right w:val="none" w:sz="0" w:space="0" w:color="auto"/>
              </w:divBdr>
            </w:div>
            <w:div w:id="1131481555">
              <w:marLeft w:val="0"/>
              <w:marRight w:val="0"/>
              <w:marTop w:val="0"/>
              <w:marBottom w:val="0"/>
              <w:divBdr>
                <w:top w:val="none" w:sz="0" w:space="0" w:color="auto"/>
                <w:left w:val="none" w:sz="0" w:space="0" w:color="auto"/>
                <w:bottom w:val="none" w:sz="0" w:space="0" w:color="auto"/>
                <w:right w:val="none" w:sz="0" w:space="0" w:color="auto"/>
              </w:divBdr>
            </w:div>
            <w:div w:id="1719351152">
              <w:marLeft w:val="0"/>
              <w:marRight w:val="0"/>
              <w:marTop w:val="0"/>
              <w:marBottom w:val="0"/>
              <w:divBdr>
                <w:top w:val="none" w:sz="0" w:space="0" w:color="auto"/>
                <w:left w:val="none" w:sz="0" w:space="0" w:color="auto"/>
                <w:bottom w:val="none" w:sz="0" w:space="0" w:color="auto"/>
                <w:right w:val="none" w:sz="0" w:space="0" w:color="auto"/>
              </w:divBdr>
            </w:div>
            <w:div w:id="1482232698">
              <w:marLeft w:val="0"/>
              <w:marRight w:val="0"/>
              <w:marTop w:val="0"/>
              <w:marBottom w:val="0"/>
              <w:divBdr>
                <w:top w:val="none" w:sz="0" w:space="0" w:color="auto"/>
                <w:left w:val="none" w:sz="0" w:space="0" w:color="auto"/>
                <w:bottom w:val="none" w:sz="0" w:space="0" w:color="auto"/>
                <w:right w:val="none" w:sz="0" w:space="0" w:color="auto"/>
              </w:divBdr>
            </w:div>
            <w:div w:id="1213813516">
              <w:marLeft w:val="0"/>
              <w:marRight w:val="0"/>
              <w:marTop w:val="0"/>
              <w:marBottom w:val="0"/>
              <w:divBdr>
                <w:top w:val="none" w:sz="0" w:space="0" w:color="auto"/>
                <w:left w:val="none" w:sz="0" w:space="0" w:color="auto"/>
                <w:bottom w:val="none" w:sz="0" w:space="0" w:color="auto"/>
                <w:right w:val="none" w:sz="0" w:space="0" w:color="auto"/>
              </w:divBdr>
            </w:div>
            <w:div w:id="456725053">
              <w:marLeft w:val="0"/>
              <w:marRight w:val="0"/>
              <w:marTop w:val="0"/>
              <w:marBottom w:val="0"/>
              <w:divBdr>
                <w:top w:val="none" w:sz="0" w:space="0" w:color="auto"/>
                <w:left w:val="none" w:sz="0" w:space="0" w:color="auto"/>
                <w:bottom w:val="none" w:sz="0" w:space="0" w:color="auto"/>
                <w:right w:val="none" w:sz="0" w:space="0" w:color="auto"/>
              </w:divBdr>
            </w:div>
            <w:div w:id="1242330144">
              <w:marLeft w:val="0"/>
              <w:marRight w:val="0"/>
              <w:marTop w:val="0"/>
              <w:marBottom w:val="0"/>
              <w:divBdr>
                <w:top w:val="none" w:sz="0" w:space="0" w:color="auto"/>
                <w:left w:val="none" w:sz="0" w:space="0" w:color="auto"/>
                <w:bottom w:val="none" w:sz="0" w:space="0" w:color="auto"/>
                <w:right w:val="none" w:sz="0" w:space="0" w:color="auto"/>
              </w:divBdr>
            </w:div>
            <w:div w:id="229318183">
              <w:marLeft w:val="0"/>
              <w:marRight w:val="0"/>
              <w:marTop w:val="0"/>
              <w:marBottom w:val="0"/>
              <w:divBdr>
                <w:top w:val="none" w:sz="0" w:space="0" w:color="auto"/>
                <w:left w:val="none" w:sz="0" w:space="0" w:color="auto"/>
                <w:bottom w:val="none" w:sz="0" w:space="0" w:color="auto"/>
                <w:right w:val="none" w:sz="0" w:space="0" w:color="auto"/>
              </w:divBdr>
            </w:div>
            <w:div w:id="1568879021">
              <w:marLeft w:val="0"/>
              <w:marRight w:val="0"/>
              <w:marTop w:val="0"/>
              <w:marBottom w:val="0"/>
              <w:divBdr>
                <w:top w:val="none" w:sz="0" w:space="0" w:color="auto"/>
                <w:left w:val="none" w:sz="0" w:space="0" w:color="auto"/>
                <w:bottom w:val="none" w:sz="0" w:space="0" w:color="auto"/>
                <w:right w:val="none" w:sz="0" w:space="0" w:color="auto"/>
              </w:divBdr>
            </w:div>
            <w:div w:id="1673876228">
              <w:marLeft w:val="0"/>
              <w:marRight w:val="0"/>
              <w:marTop w:val="0"/>
              <w:marBottom w:val="0"/>
              <w:divBdr>
                <w:top w:val="none" w:sz="0" w:space="0" w:color="auto"/>
                <w:left w:val="none" w:sz="0" w:space="0" w:color="auto"/>
                <w:bottom w:val="none" w:sz="0" w:space="0" w:color="auto"/>
                <w:right w:val="none" w:sz="0" w:space="0" w:color="auto"/>
              </w:divBdr>
            </w:div>
            <w:div w:id="1825514290">
              <w:marLeft w:val="0"/>
              <w:marRight w:val="0"/>
              <w:marTop w:val="0"/>
              <w:marBottom w:val="0"/>
              <w:divBdr>
                <w:top w:val="none" w:sz="0" w:space="0" w:color="auto"/>
                <w:left w:val="none" w:sz="0" w:space="0" w:color="auto"/>
                <w:bottom w:val="none" w:sz="0" w:space="0" w:color="auto"/>
                <w:right w:val="none" w:sz="0" w:space="0" w:color="auto"/>
              </w:divBdr>
            </w:div>
            <w:div w:id="951060605">
              <w:marLeft w:val="0"/>
              <w:marRight w:val="0"/>
              <w:marTop w:val="0"/>
              <w:marBottom w:val="0"/>
              <w:divBdr>
                <w:top w:val="none" w:sz="0" w:space="0" w:color="auto"/>
                <w:left w:val="none" w:sz="0" w:space="0" w:color="auto"/>
                <w:bottom w:val="none" w:sz="0" w:space="0" w:color="auto"/>
                <w:right w:val="none" w:sz="0" w:space="0" w:color="auto"/>
              </w:divBdr>
            </w:div>
            <w:div w:id="807043051">
              <w:marLeft w:val="0"/>
              <w:marRight w:val="0"/>
              <w:marTop w:val="0"/>
              <w:marBottom w:val="0"/>
              <w:divBdr>
                <w:top w:val="none" w:sz="0" w:space="0" w:color="auto"/>
                <w:left w:val="none" w:sz="0" w:space="0" w:color="auto"/>
                <w:bottom w:val="none" w:sz="0" w:space="0" w:color="auto"/>
                <w:right w:val="none" w:sz="0" w:space="0" w:color="auto"/>
              </w:divBdr>
            </w:div>
            <w:div w:id="2084403533">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68546786">
              <w:marLeft w:val="0"/>
              <w:marRight w:val="0"/>
              <w:marTop w:val="0"/>
              <w:marBottom w:val="0"/>
              <w:divBdr>
                <w:top w:val="none" w:sz="0" w:space="0" w:color="auto"/>
                <w:left w:val="none" w:sz="0" w:space="0" w:color="auto"/>
                <w:bottom w:val="none" w:sz="0" w:space="0" w:color="auto"/>
                <w:right w:val="none" w:sz="0" w:space="0" w:color="auto"/>
              </w:divBdr>
            </w:div>
            <w:div w:id="2061442673">
              <w:marLeft w:val="0"/>
              <w:marRight w:val="0"/>
              <w:marTop w:val="0"/>
              <w:marBottom w:val="0"/>
              <w:divBdr>
                <w:top w:val="none" w:sz="0" w:space="0" w:color="auto"/>
                <w:left w:val="none" w:sz="0" w:space="0" w:color="auto"/>
                <w:bottom w:val="none" w:sz="0" w:space="0" w:color="auto"/>
                <w:right w:val="none" w:sz="0" w:space="0" w:color="auto"/>
              </w:divBdr>
            </w:div>
            <w:div w:id="1406026391">
              <w:marLeft w:val="0"/>
              <w:marRight w:val="0"/>
              <w:marTop w:val="0"/>
              <w:marBottom w:val="0"/>
              <w:divBdr>
                <w:top w:val="none" w:sz="0" w:space="0" w:color="auto"/>
                <w:left w:val="none" w:sz="0" w:space="0" w:color="auto"/>
                <w:bottom w:val="none" w:sz="0" w:space="0" w:color="auto"/>
                <w:right w:val="none" w:sz="0" w:space="0" w:color="auto"/>
              </w:divBdr>
            </w:div>
            <w:div w:id="876433483">
              <w:marLeft w:val="0"/>
              <w:marRight w:val="0"/>
              <w:marTop w:val="0"/>
              <w:marBottom w:val="0"/>
              <w:divBdr>
                <w:top w:val="none" w:sz="0" w:space="0" w:color="auto"/>
                <w:left w:val="none" w:sz="0" w:space="0" w:color="auto"/>
                <w:bottom w:val="none" w:sz="0" w:space="0" w:color="auto"/>
                <w:right w:val="none" w:sz="0" w:space="0" w:color="auto"/>
              </w:divBdr>
            </w:div>
            <w:div w:id="1804225009">
              <w:marLeft w:val="0"/>
              <w:marRight w:val="0"/>
              <w:marTop w:val="0"/>
              <w:marBottom w:val="0"/>
              <w:divBdr>
                <w:top w:val="none" w:sz="0" w:space="0" w:color="auto"/>
                <w:left w:val="none" w:sz="0" w:space="0" w:color="auto"/>
                <w:bottom w:val="none" w:sz="0" w:space="0" w:color="auto"/>
                <w:right w:val="none" w:sz="0" w:space="0" w:color="auto"/>
              </w:divBdr>
            </w:div>
            <w:div w:id="884175405">
              <w:marLeft w:val="0"/>
              <w:marRight w:val="0"/>
              <w:marTop w:val="0"/>
              <w:marBottom w:val="0"/>
              <w:divBdr>
                <w:top w:val="none" w:sz="0" w:space="0" w:color="auto"/>
                <w:left w:val="none" w:sz="0" w:space="0" w:color="auto"/>
                <w:bottom w:val="none" w:sz="0" w:space="0" w:color="auto"/>
                <w:right w:val="none" w:sz="0" w:space="0" w:color="auto"/>
              </w:divBdr>
            </w:div>
            <w:div w:id="1588927120">
              <w:marLeft w:val="0"/>
              <w:marRight w:val="0"/>
              <w:marTop w:val="0"/>
              <w:marBottom w:val="0"/>
              <w:divBdr>
                <w:top w:val="none" w:sz="0" w:space="0" w:color="auto"/>
                <w:left w:val="none" w:sz="0" w:space="0" w:color="auto"/>
                <w:bottom w:val="none" w:sz="0" w:space="0" w:color="auto"/>
                <w:right w:val="none" w:sz="0" w:space="0" w:color="auto"/>
              </w:divBdr>
            </w:div>
            <w:div w:id="129442764">
              <w:marLeft w:val="0"/>
              <w:marRight w:val="0"/>
              <w:marTop w:val="0"/>
              <w:marBottom w:val="0"/>
              <w:divBdr>
                <w:top w:val="none" w:sz="0" w:space="0" w:color="auto"/>
                <w:left w:val="none" w:sz="0" w:space="0" w:color="auto"/>
                <w:bottom w:val="none" w:sz="0" w:space="0" w:color="auto"/>
                <w:right w:val="none" w:sz="0" w:space="0" w:color="auto"/>
              </w:divBdr>
            </w:div>
            <w:div w:id="1420565411">
              <w:marLeft w:val="0"/>
              <w:marRight w:val="0"/>
              <w:marTop w:val="0"/>
              <w:marBottom w:val="0"/>
              <w:divBdr>
                <w:top w:val="none" w:sz="0" w:space="0" w:color="auto"/>
                <w:left w:val="none" w:sz="0" w:space="0" w:color="auto"/>
                <w:bottom w:val="none" w:sz="0" w:space="0" w:color="auto"/>
                <w:right w:val="none" w:sz="0" w:space="0" w:color="auto"/>
              </w:divBdr>
            </w:div>
            <w:div w:id="1061951385">
              <w:marLeft w:val="0"/>
              <w:marRight w:val="0"/>
              <w:marTop w:val="0"/>
              <w:marBottom w:val="0"/>
              <w:divBdr>
                <w:top w:val="none" w:sz="0" w:space="0" w:color="auto"/>
                <w:left w:val="none" w:sz="0" w:space="0" w:color="auto"/>
                <w:bottom w:val="none" w:sz="0" w:space="0" w:color="auto"/>
                <w:right w:val="none" w:sz="0" w:space="0" w:color="auto"/>
              </w:divBdr>
            </w:div>
            <w:div w:id="1200776962">
              <w:marLeft w:val="0"/>
              <w:marRight w:val="0"/>
              <w:marTop w:val="0"/>
              <w:marBottom w:val="0"/>
              <w:divBdr>
                <w:top w:val="none" w:sz="0" w:space="0" w:color="auto"/>
                <w:left w:val="none" w:sz="0" w:space="0" w:color="auto"/>
                <w:bottom w:val="none" w:sz="0" w:space="0" w:color="auto"/>
                <w:right w:val="none" w:sz="0" w:space="0" w:color="auto"/>
              </w:divBdr>
            </w:div>
            <w:div w:id="12936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803">
      <w:bodyDiv w:val="1"/>
      <w:marLeft w:val="0"/>
      <w:marRight w:val="0"/>
      <w:marTop w:val="0"/>
      <w:marBottom w:val="0"/>
      <w:divBdr>
        <w:top w:val="none" w:sz="0" w:space="0" w:color="auto"/>
        <w:left w:val="none" w:sz="0" w:space="0" w:color="auto"/>
        <w:bottom w:val="none" w:sz="0" w:space="0" w:color="auto"/>
        <w:right w:val="none" w:sz="0" w:space="0" w:color="auto"/>
      </w:divBdr>
      <w:divsChild>
        <w:div w:id="63648716">
          <w:marLeft w:val="0"/>
          <w:marRight w:val="0"/>
          <w:marTop w:val="0"/>
          <w:marBottom w:val="0"/>
          <w:divBdr>
            <w:top w:val="none" w:sz="0" w:space="0" w:color="auto"/>
            <w:left w:val="none" w:sz="0" w:space="0" w:color="auto"/>
            <w:bottom w:val="none" w:sz="0" w:space="0" w:color="auto"/>
            <w:right w:val="none" w:sz="0" w:space="0" w:color="auto"/>
          </w:divBdr>
          <w:divsChild>
            <w:div w:id="1469931287">
              <w:marLeft w:val="0"/>
              <w:marRight w:val="0"/>
              <w:marTop w:val="0"/>
              <w:marBottom w:val="0"/>
              <w:divBdr>
                <w:top w:val="none" w:sz="0" w:space="0" w:color="auto"/>
                <w:left w:val="none" w:sz="0" w:space="0" w:color="auto"/>
                <w:bottom w:val="none" w:sz="0" w:space="0" w:color="auto"/>
                <w:right w:val="none" w:sz="0" w:space="0" w:color="auto"/>
              </w:divBdr>
            </w:div>
            <w:div w:id="124276272">
              <w:marLeft w:val="0"/>
              <w:marRight w:val="0"/>
              <w:marTop w:val="0"/>
              <w:marBottom w:val="0"/>
              <w:divBdr>
                <w:top w:val="none" w:sz="0" w:space="0" w:color="auto"/>
                <w:left w:val="none" w:sz="0" w:space="0" w:color="auto"/>
                <w:bottom w:val="none" w:sz="0" w:space="0" w:color="auto"/>
                <w:right w:val="none" w:sz="0" w:space="0" w:color="auto"/>
              </w:divBdr>
            </w:div>
            <w:div w:id="807237786">
              <w:marLeft w:val="0"/>
              <w:marRight w:val="0"/>
              <w:marTop w:val="0"/>
              <w:marBottom w:val="0"/>
              <w:divBdr>
                <w:top w:val="none" w:sz="0" w:space="0" w:color="auto"/>
                <w:left w:val="none" w:sz="0" w:space="0" w:color="auto"/>
                <w:bottom w:val="none" w:sz="0" w:space="0" w:color="auto"/>
                <w:right w:val="none" w:sz="0" w:space="0" w:color="auto"/>
              </w:divBdr>
            </w:div>
            <w:div w:id="1204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922">
      <w:bodyDiv w:val="1"/>
      <w:marLeft w:val="0"/>
      <w:marRight w:val="0"/>
      <w:marTop w:val="0"/>
      <w:marBottom w:val="0"/>
      <w:divBdr>
        <w:top w:val="none" w:sz="0" w:space="0" w:color="auto"/>
        <w:left w:val="none" w:sz="0" w:space="0" w:color="auto"/>
        <w:bottom w:val="none" w:sz="0" w:space="0" w:color="auto"/>
        <w:right w:val="none" w:sz="0" w:space="0" w:color="auto"/>
      </w:divBdr>
      <w:divsChild>
        <w:div w:id="1938558495">
          <w:marLeft w:val="0"/>
          <w:marRight w:val="0"/>
          <w:marTop w:val="0"/>
          <w:marBottom w:val="0"/>
          <w:divBdr>
            <w:top w:val="none" w:sz="0" w:space="0" w:color="auto"/>
            <w:left w:val="none" w:sz="0" w:space="0" w:color="auto"/>
            <w:bottom w:val="none" w:sz="0" w:space="0" w:color="auto"/>
            <w:right w:val="none" w:sz="0" w:space="0" w:color="auto"/>
          </w:divBdr>
          <w:divsChild>
            <w:div w:id="228686730">
              <w:marLeft w:val="0"/>
              <w:marRight w:val="0"/>
              <w:marTop w:val="0"/>
              <w:marBottom w:val="0"/>
              <w:divBdr>
                <w:top w:val="none" w:sz="0" w:space="0" w:color="auto"/>
                <w:left w:val="none" w:sz="0" w:space="0" w:color="auto"/>
                <w:bottom w:val="none" w:sz="0" w:space="0" w:color="auto"/>
                <w:right w:val="none" w:sz="0" w:space="0" w:color="auto"/>
              </w:divBdr>
            </w:div>
            <w:div w:id="155727876">
              <w:marLeft w:val="0"/>
              <w:marRight w:val="0"/>
              <w:marTop w:val="0"/>
              <w:marBottom w:val="0"/>
              <w:divBdr>
                <w:top w:val="none" w:sz="0" w:space="0" w:color="auto"/>
                <w:left w:val="none" w:sz="0" w:space="0" w:color="auto"/>
                <w:bottom w:val="none" w:sz="0" w:space="0" w:color="auto"/>
                <w:right w:val="none" w:sz="0" w:space="0" w:color="auto"/>
              </w:divBdr>
            </w:div>
            <w:div w:id="490173431">
              <w:marLeft w:val="0"/>
              <w:marRight w:val="0"/>
              <w:marTop w:val="0"/>
              <w:marBottom w:val="0"/>
              <w:divBdr>
                <w:top w:val="none" w:sz="0" w:space="0" w:color="auto"/>
                <w:left w:val="none" w:sz="0" w:space="0" w:color="auto"/>
                <w:bottom w:val="none" w:sz="0" w:space="0" w:color="auto"/>
                <w:right w:val="none" w:sz="0" w:space="0" w:color="auto"/>
              </w:divBdr>
            </w:div>
            <w:div w:id="2108498071">
              <w:marLeft w:val="0"/>
              <w:marRight w:val="0"/>
              <w:marTop w:val="0"/>
              <w:marBottom w:val="0"/>
              <w:divBdr>
                <w:top w:val="none" w:sz="0" w:space="0" w:color="auto"/>
                <w:left w:val="none" w:sz="0" w:space="0" w:color="auto"/>
                <w:bottom w:val="none" w:sz="0" w:space="0" w:color="auto"/>
                <w:right w:val="none" w:sz="0" w:space="0" w:color="auto"/>
              </w:divBdr>
            </w:div>
            <w:div w:id="1496073177">
              <w:marLeft w:val="0"/>
              <w:marRight w:val="0"/>
              <w:marTop w:val="0"/>
              <w:marBottom w:val="0"/>
              <w:divBdr>
                <w:top w:val="none" w:sz="0" w:space="0" w:color="auto"/>
                <w:left w:val="none" w:sz="0" w:space="0" w:color="auto"/>
                <w:bottom w:val="none" w:sz="0" w:space="0" w:color="auto"/>
                <w:right w:val="none" w:sz="0" w:space="0" w:color="auto"/>
              </w:divBdr>
            </w:div>
            <w:div w:id="2070764738">
              <w:marLeft w:val="0"/>
              <w:marRight w:val="0"/>
              <w:marTop w:val="0"/>
              <w:marBottom w:val="0"/>
              <w:divBdr>
                <w:top w:val="none" w:sz="0" w:space="0" w:color="auto"/>
                <w:left w:val="none" w:sz="0" w:space="0" w:color="auto"/>
                <w:bottom w:val="none" w:sz="0" w:space="0" w:color="auto"/>
                <w:right w:val="none" w:sz="0" w:space="0" w:color="auto"/>
              </w:divBdr>
            </w:div>
            <w:div w:id="609050784">
              <w:marLeft w:val="0"/>
              <w:marRight w:val="0"/>
              <w:marTop w:val="0"/>
              <w:marBottom w:val="0"/>
              <w:divBdr>
                <w:top w:val="none" w:sz="0" w:space="0" w:color="auto"/>
                <w:left w:val="none" w:sz="0" w:space="0" w:color="auto"/>
                <w:bottom w:val="none" w:sz="0" w:space="0" w:color="auto"/>
                <w:right w:val="none" w:sz="0" w:space="0" w:color="auto"/>
              </w:divBdr>
            </w:div>
            <w:div w:id="1989049222">
              <w:marLeft w:val="0"/>
              <w:marRight w:val="0"/>
              <w:marTop w:val="0"/>
              <w:marBottom w:val="0"/>
              <w:divBdr>
                <w:top w:val="none" w:sz="0" w:space="0" w:color="auto"/>
                <w:left w:val="none" w:sz="0" w:space="0" w:color="auto"/>
                <w:bottom w:val="none" w:sz="0" w:space="0" w:color="auto"/>
                <w:right w:val="none" w:sz="0" w:space="0" w:color="auto"/>
              </w:divBdr>
            </w:div>
            <w:div w:id="44913854">
              <w:marLeft w:val="0"/>
              <w:marRight w:val="0"/>
              <w:marTop w:val="0"/>
              <w:marBottom w:val="0"/>
              <w:divBdr>
                <w:top w:val="none" w:sz="0" w:space="0" w:color="auto"/>
                <w:left w:val="none" w:sz="0" w:space="0" w:color="auto"/>
                <w:bottom w:val="none" w:sz="0" w:space="0" w:color="auto"/>
                <w:right w:val="none" w:sz="0" w:space="0" w:color="auto"/>
              </w:divBdr>
            </w:div>
            <w:div w:id="504590991">
              <w:marLeft w:val="0"/>
              <w:marRight w:val="0"/>
              <w:marTop w:val="0"/>
              <w:marBottom w:val="0"/>
              <w:divBdr>
                <w:top w:val="none" w:sz="0" w:space="0" w:color="auto"/>
                <w:left w:val="none" w:sz="0" w:space="0" w:color="auto"/>
                <w:bottom w:val="none" w:sz="0" w:space="0" w:color="auto"/>
                <w:right w:val="none" w:sz="0" w:space="0" w:color="auto"/>
              </w:divBdr>
            </w:div>
            <w:div w:id="162818464">
              <w:marLeft w:val="0"/>
              <w:marRight w:val="0"/>
              <w:marTop w:val="0"/>
              <w:marBottom w:val="0"/>
              <w:divBdr>
                <w:top w:val="none" w:sz="0" w:space="0" w:color="auto"/>
                <w:left w:val="none" w:sz="0" w:space="0" w:color="auto"/>
                <w:bottom w:val="none" w:sz="0" w:space="0" w:color="auto"/>
                <w:right w:val="none" w:sz="0" w:space="0" w:color="auto"/>
              </w:divBdr>
            </w:div>
            <w:div w:id="1233613571">
              <w:marLeft w:val="0"/>
              <w:marRight w:val="0"/>
              <w:marTop w:val="0"/>
              <w:marBottom w:val="0"/>
              <w:divBdr>
                <w:top w:val="none" w:sz="0" w:space="0" w:color="auto"/>
                <w:left w:val="none" w:sz="0" w:space="0" w:color="auto"/>
                <w:bottom w:val="none" w:sz="0" w:space="0" w:color="auto"/>
                <w:right w:val="none" w:sz="0" w:space="0" w:color="auto"/>
              </w:divBdr>
            </w:div>
            <w:div w:id="17502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147">
      <w:bodyDiv w:val="1"/>
      <w:marLeft w:val="0"/>
      <w:marRight w:val="0"/>
      <w:marTop w:val="0"/>
      <w:marBottom w:val="0"/>
      <w:divBdr>
        <w:top w:val="none" w:sz="0" w:space="0" w:color="auto"/>
        <w:left w:val="none" w:sz="0" w:space="0" w:color="auto"/>
        <w:bottom w:val="none" w:sz="0" w:space="0" w:color="auto"/>
        <w:right w:val="none" w:sz="0" w:space="0" w:color="auto"/>
      </w:divBdr>
      <w:divsChild>
        <w:div w:id="1871145823">
          <w:marLeft w:val="0"/>
          <w:marRight w:val="0"/>
          <w:marTop w:val="0"/>
          <w:marBottom w:val="0"/>
          <w:divBdr>
            <w:top w:val="none" w:sz="0" w:space="0" w:color="auto"/>
            <w:left w:val="none" w:sz="0" w:space="0" w:color="auto"/>
            <w:bottom w:val="none" w:sz="0" w:space="0" w:color="auto"/>
            <w:right w:val="none" w:sz="0" w:space="0" w:color="auto"/>
          </w:divBdr>
          <w:divsChild>
            <w:div w:id="1070350962">
              <w:marLeft w:val="0"/>
              <w:marRight w:val="0"/>
              <w:marTop w:val="0"/>
              <w:marBottom w:val="0"/>
              <w:divBdr>
                <w:top w:val="none" w:sz="0" w:space="0" w:color="auto"/>
                <w:left w:val="none" w:sz="0" w:space="0" w:color="auto"/>
                <w:bottom w:val="none" w:sz="0" w:space="0" w:color="auto"/>
                <w:right w:val="none" w:sz="0" w:space="0" w:color="auto"/>
              </w:divBdr>
            </w:div>
            <w:div w:id="611130742">
              <w:marLeft w:val="0"/>
              <w:marRight w:val="0"/>
              <w:marTop w:val="0"/>
              <w:marBottom w:val="0"/>
              <w:divBdr>
                <w:top w:val="none" w:sz="0" w:space="0" w:color="auto"/>
                <w:left w:val="none" w:sz="0" w:space="0" w:color="auto"/>
                <w:bottom w:val="none" w:sz="0" w:space="0" w:color="auto"/>
                <w:right w:val="none" w:sz="0" w:space="0" w:color="auto"/>
              </w:divBdr>
            </w:div>
            <w:div w:id="1397705600">
              <w:marLeft w:val="0"/>
              <w:marRight w:val="0"/>
              <w:marTop w:val="0"/>
              <w:marBottom w:val="0"/>
              <w:divBdr>
                <w:top w:val="none" w:sz="0" w:space="0" w:color="auto"/>
                <w:left w:val="none" w:sz="0" w:space="0" w:color="auto"/>
                <w:bottom w:val="none" w:sz="0" w:space="0" w:color="auto"/>
                <w:right w:val="none" w:sz="0" w:space="0" w:color="auto"/>
              </w:divBdr>
            </w:div>
            <w:div w:id="2036729276">
              <w:marLeft w:val="0"/>
              <w:marRight w:val="0"/>
              <w:marTop w:val="0"/>
              <w:marBottom w:val="0"/>
              <w:divBdr>
                <w:top w:val="none" w:sz="0" w:space="0" w:color="auto"/>
                <w:left w:val="none" w:sz="0" w:space="0" w:color="auto"/>
                <w:bottom w:val="none" w:sz="0" w:space="0" w:color="auto"/>
                <w:right w:val="none" w:sz="0" w:space="0" w:color="auto"/>
              </w:divBdr>
            </w:div>
            <w:div w:id="360380">
              <w:marLeft w:val="0"/>
              <w:marRight w:val="0"/>
              <w:marTop w:val="0"/>
              <w:marBottom w:val="0"/>
              <w:divBdr>
                <w:top w:val="none" w:sz="0" w:space="0" w:color="auto"/>
                <w:left w:val="none" w:sz="0" w:space="0" w:color="auto"/>
                <w:bottom w:val="none" w:sz="0" w:space="0" w:color="auto"/>
                <w:right w:val="none" w:sz="0" w:space="0" w:color="auto"/>
              </w:divBdr>
            </w:div>
            <w:div w:id="89159118">
              <w:marLeft w:val="0"/>
              <w:marRight w:val="0"/>
              <w:marTop w:val="0"/>
              <w:marBottom w:val="0"/>
              <w:divBdr>
                <w:top w:val="none" w:sz="0" w:space="0" w:color="auto"/>
                <w:left w:val="none" w:sz="0" w:space="0" w:color="auto"/>
                <w:bottom w:val="none" w:sz="0" w:space="0" w:color="auto"/>
                <w:right w:val="none" w:sz="0" w:space="0" w:color="auto"/>
              </w:divBdr>
            </w:div>
            <w:div w:id="268391475">
              <w:marLeft w:val="0"/>
              <w:marRight w:val="0"/>
              <w:marTop w:val="0"/>
              <w:marBottom w:val="0"/>
              <w:divBdr>
                <w:top w:val="none" w:sz="0" w:space="0" w:color="auto"/>
                <w:left w:val="none" w:sz="0" w:space="0" w:color="auto"/>
                <w:bottom w:val="none" w:sz="0" w:space="0" w:color="auto"/>
                <w:right w:val="none" w:sz="0" w:space="0" w:color="auto"/>
              </w:divBdr>
            </w:div>
            <w:div w:id="980502057">
              <w:marLeft w:val="0"/>
              <w:marRight w:val="0"/>
              <w:marTop w:val="0"/>
              <w:marBottom w:val="0"/>
              <w:divBdr>
                <w:top w:val="none" w:sz="0" w:space="0" w:color="auto"/>
                <w:left w:val="none" w:sz="0" w:space="0" w:color="auto"/>
                <w:bottom w:val="none" w:sz="0" w:space="0" w:color="auto"/>
                <w:right w:val="none" w:sz="0" w:space="0" w:color="auto"/>
              </w:divBdr>
            </w:div>
            <w:div w:id="1059550411">
              <w:marLeft w:val="0"/>
              <w:marRight w:val="0"/>
              <w:marTop w:val="0"/>
              <w:marBottom w:val="0"/>
              <w:divBdr>
                <w:top w:val="none" w:sz="0" w:space="0" w:color="auto"/>
                <w:left w:val="none" w:sz="0" w:space="0" w:color="auto"/>
                <w:bottom w:val="none" w:sz="0" w:space="0" w:color="auto"/>
                <w:right w:val="none" w:sz="0" w:space="0" w:color="auto"/>
              </w:divBdr>
            </w:div>
            <w:div w:id="1105998057">
              <w:marLeft w:val="0"/>
              <w:marRight w:val="0"/>
              <w:marTop w:val="0"/>
              <w:marBottom w:val="0"/>
              <w:divBdr>
                <w:top w:val="none" w:sz="0" w:space="0" w:color="auto"/>
                <w:left w:val="none" w:sz="0" w:space="0" w:color="auto"/>
                <w:bottom w:val="none" w:sz="0" w:space="0" w:color="auto"/>
                <w:right w:val="none" w:sz="0" w:space="0" w:color="auto"/>
              </w:divBdr>
            </w:div>
            <w:div w:id="1733768190">
              <w:marLeft w:val="0"/>
              <w:marRight w:val="0"/>
              <w:marTop w:val="0"/>
              <w:marBottom w:val="0"/>
              <w:divBdr>
                <w:top w:val="none" w:sz="0" w:space="0" w:color="auto"/>
                <w:left w:val="none" w:sz="0" w:space="0" w:color="auto"/>
                <w:bottom w:val="none" w:sz="0" w:space="0" w:color="auto"/>
                <w:right w:val="none" w:sz="0" w:space="0" w:color="auto"/>
              </w:divBdr>
            </w:div>
            <w:div w:id="609972259">
              <w:marLeft w:val="0"/>
              <w:marRight w:val="0"/>
              <w:marTop w:val="0"/>
              <w:marBottom w:val="0"/>
              <w:divBdr>
                <w:top w:val="none" w:sz="0" w:space="0" w:color="auto"/>
                <w:left w:val="none" w:sz="0" w:space="0" w:color="auto"/>
                <w:bottom w:val="none" w:sz="0" w:space="0" w:color="auto"/>
                <w:right w:val="none" w:sz="0" w:space="0" w:color="auto"/>
              </w:divBdr>
            </w:div>
            <w:div w:id="676156386">
              <w:marLeft w:val="0"/>
              <w:marRight w:val="0"/>
              <w:marTop w:val="0"/>
              <w:marBottom w:val="0"/>
              <w:divBdr>
                <w:top w:val="none" w:sz="0" w:space="0" w:color="auto"/>
                <w:left w:val="none" w:sz="0" w:space="0" w:color="auto"/>
                <w:bottom w:val="none" w:sz="0" w:space="0" w:color="auto"/>
                <w:right w:val="none" w:sz="0" w:space="0" w:color="auto"/>
              </w:divBdr>
            </w:div>
            <w:div w:id="465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234">
      <w:bodyDiv w:val="1"/>
      <w:marLeft w:val="0"/>
      <w:marRight w:val="0"/>
      <w:marTop w:val="0"/>
      <w:marBottom w:val="0"/>
      <w:divBdr>
        <w:top w:val="none" w:sz="0" w:space="0" w:color="auto"/>
        <w:left w:val="none" w:sz="0" w:space="0" w:color="auto"/>
        <w:bottom w:val="none" w:sz="0" w:space="0" w:color="auto"/>
        <w:right w:val="none" w:sz="0" w:space="0" w:color="auto"/>
      </w:divBdr>
      <w:divsChild>
        <w:div w:id="1627127970">
          <w:marLeft w:val="0"/>
          <w:marRight w:val="0"/>
          <w:marTop w:val="0"/>
          <w:marBottom w:val="0"/>
          <w:divBdr>
            <w:top w:val="none" w:sz="0" w:space="0" w:color="auto"/>
            <w:left w:val="none" w:sz="0" w:space="0" w:color="auto"/>
            <w:bottom w:val="none" w:sz="0" w:space="0" w:color="auto"/>
            <w:right w:val="none" w:sz="0" w:space="0" w:color="auto"/>
          </w:divBdr>
          <w:divsChild>
            <w:div w:id="129132791">
              <w:marLeft w:val="0"/>
              <w:marRight w:val="0"/>
              <w:marTop w:val="0"/>
              <w:marBottom w:val="0"/>
              <w:divBdr>
                <w:top w:val="none" w:sz="0" w:space="0" w:color="auto"/>
                <w:left w:val="none" w:sz="0" w:space="0" w:color="auto"/>
                <w:bottom w:val="none" w:sz="0" w:space="0" w:color="auto"/>
                <w:right w:val="none" w:sz="0" w:space="0" w:color="auto"/>
              </w:divBdr>
            </w:div>
            <w:div w:id="1951349640">
              <w:marLeft w:val="0"/>
              <w:marRight w:val="0"/>
              <w:marTop w:val="0"/>
              <w:marBottom w:val="0"/>
              <w:divBdr>
                <w:top w:val="none" w:sz="0" w:space="0" w:color="auto"/>
                <w:left w:val="none" w:sz="0" w:space="0" w:color="auto"/>
                <w:bottom w:val="none" w:sz="0" w:space="0" w:color="auto"/>
                <w:right w:val="none" w:sz="0" w:space="0" w:color="auto"/>
              </w:divBdr>
            </w:div>
            <w:div w:id="1588034555">
              <w:marLeft w:val="0"/>
              <w:marRight w:val="0"/>
              <w:marTop w:val="0"/>
              <w:marBottom w:val="0"/>
              <w:divBdr>
                <w:top w:val="none" w:sz="0" w:space="0" w:color="auto"/>
                <w:left w:val="none" w:sz="0" w:space="0" w:color="auto"/>
                <w:bottom w:val="none" w:sz="0" w:space="0" w:color="auto"/>
                <w:right w:val="none" w:sz="0" w:space="0" w:color="auto"/>
              </w:divBdr>
            </w:div>
            <w:div w:id="2101412142">
              <w:marLeft w:val="0"/>
              <w:marRight w:val="0"/>
              <w:marTop w:val="0"/>
              <w:marBottom w:val="0"/>
              <w:divBdr>
                <w:top w:val="none" w:sz="0" w:space="0" w:color="auto"/>
                <w:left w:val="none" w:sz="0" w:space="0" w:color="auto"/>
                <w:bottom w:val="none" w:sz="0" w:space="0" w:color="auto"/>
                <w:right w:val="none" w:sz="0" w:space="0" w:color="auto"/>
              </w:divBdr>
            </w:div>
            <w:div w:id="1279490028">
              <w:marLeft w:val="0"/>
              <w:marRight w:val="0"/>
              <w:marTop w:val="0"/>
              <w:marBottom w:val="0"/>
              <w:divBdr>
                <w:top w:val="none" w:sz="0" w:space="0" w:color="auto"/>
                <w:left w:val="none" w:sz="0" w:space="0" w:color="auto"/>
                <w:bottom w:val="none" w:sz="0" w:space="0" w:color="auto"/>
                <w:right w:val="none" w:sz="0" w:space="0" w:color="auto"/>
              </w:divBdr>
            </w:div>
            <w:div w:id="877620562">
              <w:marLeft w:val="0"/>
              <w:marRight w:val="0"/>
              <w:marTop w:val="0"/>
              <w:marBottom w:val="0"/>
              <w:divBdr>
                <w:top w:val="none" w:sz="0" w:space="0" w:color="auto"/>
                <w:left w:val="none" w:sz="0" w:space="0" w:color="auto"/>
                <w:bottom w:val="none" w:sz="0" w:space="0" w:color="auto"/>
                <w:right w:val="none" w:sz="0" w:space="0" w:color="auto"/>
              </w:divBdr>
            </w:div>
            <w:div w:id="56442116">
              <w:marLeft w:val="0"/>
              <w:marRight w:val="0"/>
              <w:marTop w:val="0"/>
              <w:marBottom w:val="0"/>
              <w:divBdr>
                <w:top w:val="none" w:sz="0" w:space="0" w:color="auto"/>
                <w:left w:val="none" w:sz="0" w:space="0" w:color="auto"/>
                <w:bottom w:val="none" w:sz="0" w:space="0" w:color="auto"/>
                <w:right w:val="none" w:sz="0" w:space="0" w:color="auto"/>
              </w:divBdr>
            </w:div>
            <w:div w:id="1863519692">
              <w:marLeft w:val="0"/>
              <w:marRight w:val="0"/>
              <w:marTop w:val="0"/>
              <w:marBottom w:val="0"/>
              <w:divBdr>
                <w:top w:val="none" w:sz="0" w:space="0" w:color="auto"/>
                <w:left w:val="none" w:sz="0" w:space="0" w:color="auto"/>
                <w:bottom w:val="none" w:sz="0" w:space="0" w:color="auto"/>
                <w:right w:val="none" w:sz="0" w:space="0" w:color="auto"/>
              </w:divBdr>
            </w:div>
            <w:div w:id="1729108173">
              <w:marLeft w:val="0"/>
              <w:marRight w:val="0"/>
              <w:marTop w:val="0"/>
              <w:marBottom w:val="0"/>
              <w:divBdr>
                <w:top w:val="none" w:sz="0" w:space="0" w:color="auto"/>
                <w:left w:val="none" w:sz="0" w:space="0" w:color="auto"/>
                <w:bottom w:val="none" w:sz="0" w:space="0" w:color="auto"/>
                <w:right w:val="none" w:sz="0" w:space="0" w:color="auto"/>
              </w:divBdr>
            </w:div>
            <w:div w:id="2106612761">
              <w:marLeft w:val="0"/>
              <w:marRight w:val="0"/>
              <w:marTop w:val="0"/>
              <w:marBottom w:val="0"/>
              <w:divBdr>
                <w:top w:val="none" w:sz="0" w:space="0" w:color="auto"/>
                <w:left w:val="none" w:sz="0" w:space="0" w:color="auto"/>
                <w:bottom w:val="none" w:sz="0" w:space="0" w:color="auto"/>
                <w:right w:val="none" w:sz="0" w:space="0" w:color="auto"/>
              </w:divBdr>
            </w:div>
            <w:div w:id="1030304979">
              <w:marLeft w:val="0"/>
              <w:marRight w:val="0"/>
              <w:marTop w:val="0"/>
              <w:marBottom w:val="0"/>
              <w:divBdr>
                <w:top w:val="none" w:sz="0" w:space="0" w:color="auto"/>
                <w:left w:val="none" w:sz="0" w:space="0" w:color="auto"/>
                <w:bottom w:val="none" w:sz="0" w:space="0" w:color="auto"/>
                <w:right w:val="none" w:sz="0" w:space="0" w:color="auto"/>
              </w:divBdr>
            </w:div>
            <w:div w:id="750934154">
              <w:marLeft w:val="0"/>
              <w:marRight w:val="0"/>
              <w:marTop w:val="0"/>
              <w:marBottom w:val="0"/>
              <w:divBdr>
                <w:top w:val="none" w:sz="0" w:space="0" w:color="auto"/>
                <w:left w:val="none" w:sz="0" w:space="0" w:color="auto"/>
                <w:bottom w:val="none" w:sz="0" w:space="0" w:color="auto"/>
                <w:right w:val="none" w:sz="0" w:space="0" w:color="auto"/>
              </w:divBdr>
            </w:div>
            <w:div w:id="1262031391">
              <w:marLeft w:val="0"/>
              <w:marRight w:val="0"/>
              <w:marTop w:val="0"/>
              <w:marBottom w:val="0"/>
              <w:divBdr>
                <w:top w:val="none" w:sz="0" w:space="0" w:color="auto"/>
                <w:left w:val="none" w:sz="0" w:space="0" w:color="auto"/>
                <w:bottom w:val="none" w:sz="0" w:space="0" w:color="auto"/>
                <w:right w:val="none" w:sz="0" w:space="0" w:color="auto"/>
              </w:divBdr>
            </w:div>
            <w:div w:id="773093277">
              <w:marLeft w:val="0"/>
              <w:marRight w:val="0"/>
              <w:marTop w:val="0"/>
              <w:marBottom w:val="0"/>
              <w:divBdr>
                <w:top w:val="none" w:sz="0" w:space="0" w:color="auto"/>
                <w:left w:val="none" w:sz="0" w:space="0" w:color="auto"/>
                <w:bottom w:val="none" w:sz="0" w:space="0" w:color="auto"/>
                <w:right w:val="none" w:sz="0" w:space="0" w:color="auto"/>
              </w:divBdr>
            </w:div>
            <w:div w:id="1940747179">
              <w:marLeft w:val="0"/>
              <w:marRight w:val="0"/>
              <w:marTop w:val="0"/>
              <w:marBottom w:val="0"/>
              <w:divBdr>
                <w:top w:val="none" w:sz="0" w:space="0" w:color="auto"/>
                <w:left w:val="none" w:sz="0" w:space="0" w:color="auto"/>
                <w:bottom w:val="none" w:sz="0" w:space="0" w:color="auto"/>
                <w:right w:val="none" w:sz="0" w:space="0" w:color="auto"/>
              </w:divBdr>
            </w:div>
            <w:div w:id="3761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613">
      <w:bodyDiv w:val="1"/>
      <w:marLeft w:val="0"/>
      <w:marRight w:val="0"/>
      <w:marTop w:val="0"/>
      <w:marBottom w:val="0"/>
      <w:divBdr>
        <w:top w:val="none" w:sz="0" w:space="0" w:color="auto"/>
        <w:left w:val="none" w:sz="0" w:space="0" w:color="auto"/>
        <w:bottom w:val="none" w:sz="0" w:space="0" w:color="auto"/>
        <w:right w:val="none" w:sz="0" w:space="0" w:color="auto"/>
      </w:divBdr>
      <w:divsChild>
        <w:div w:id="1477140649">
          <w:marLeft w:val="0"/>
          <w:marRight w:val="0"/>
          <w:marTop w:val="0"/>
          <w:marBottom w:val="0"/>
          <w:divBdr>
            <w:top w:val="none" w:sz="0" w:space="0" w:color="auto"/>
            <w:left w:val="none" w:sz="0" w:space="0" w:color="auto"/>
            <w:bottom w:val="none" w:sz="0" w:space="0" w:color="auto"/>
            <w:right w:val="none" w:sz="0" w:space="0" w:color="auto"/>
          </w:divBdr>
          <w:divsChild>
            <w:div w:id="1293485943">
              <w:marLeft w:val="0"/>
              <w:marRight w:val="0"/>
              <w:marTop w:val="0"/>
              <w:marBottom w:val="0"/>
              <w:divBdr>
                <w:top w:val="none" w:sz="0" w:space="0" w:color="auto"/>
                <w:left w:val="none" w:sz="0" w:space="0" w:color="auto"/>
                <w:bottom w:val="none" w:sz="0" w:space="0" w:color="auto"/>
                <w:right w:val="none" w:sz="0" w:space="0" w:color="auto"/>
              </w:divBdr>
            </w:div>
            <w:div w:id="1976832986">
              <w:marLeft w:val="0"/>
              <w:marRight w:val="0"/>
              <w:marTop w:val="0"/>
              <w:marBottom w:val="0"/>
              <w:divBdr>
                <w:top w:val="none" w:sz="0" w:space="0" w:color="auto"/>
                <w:left w:val="none" w:sz="0" w:space="0" w:color="auto"/>
                <w:bottom w:val="none" w:sz="0" w:space="0" w:color="auto"/>
                <w:right w:val="none" w:sz="0" w:space="0" w:color="auto"/>
              </w:divBdr>
            </w:div>
            <w:div w:id="480736956">
              <w:marLeft w:val="0"/>
              <w:marRight w:val="0"/>
              <w:marTop w:val="0"/>
              <w:marBottom w:val="0"/>
              <w:divBdr>
                <w:top w:val="none" w:sz="0" w:space="0" w:color="auto"/>
                <w:left w:val="none" w:sz="0" w:space="0" w:color="auto"/>
                <w:bottom w:val="none" w:sz="0" w:space="0" w:color="auto"/>
                <w:right w:val="none" w:sz="0" w:space="0" w:color="auto"/>
              </w:divBdr>
            </w:div>
            <w:div w:id="816805275">
              <w:marLeft w:val="0"/>
              <w:marRight w:val="0"/>
              <w:marTop w:val="0"/>
              <w:marBottom w:val="0"/>
              <w:divBdr>
                <w:top w:val="none" w:sz="0" w:space="0" w:color="auto"/>
                <w:left w:val="none" w:sz="0" w:space="0" w:color="auto"/>
                <w:bottom w:val="none" w:sz="0" w:space="0" w:color="auto"/>
                <w:right w:val="none" w:sz="0" w:space="0" w:color="auto"/>
              </w:divBdr>
            </w:div>
            <w:div w:id="1977180606">
              <w:marLeft w:val="0"/>
              <w:marRight w:val="0"/>
              <w:marTop w:val="0"/>
              <w:marBottom w:val="0"/>
              <w:divBdr>
                <w:top w:val="none" w:sz="0" w:space="0" w:color="auto"/>
                <w:left w:val="none" w:sz="0" w:space="0" w:color="auto"/>
                <w:bottom w:val="none" w:sz="0" w:space="0" w:color="auto"/>
                <w:right w:val="none" w:sz="0" w:space="0" w:color="auto"/>
              </w:divBdr>
            </w:div>
            <w:div w:id="1245336649">
              <w:marLeft w:val="0"/>
              <w:marRight w:val="0"/>
              <w:marTop w:val="0"/>
              <w:marBottom w:val="0"/>
              <w:divBdr>
                <w:top w:val="none" w:sz="0" w:space="0" w:color="auto"/>
                <w:left w:val="none" w:sz="0" w:space="0" w:color="auto"/>
                <w:bottom w:val="none" w:sz="0" w:space="0" w:color="auto"/>
                <w:right w:val="none" w:sz="0" w:space="0" w:color="auto"/>
              </w:divBdr>
            </w:div>
            <w:div w:id="625166281">
              <w:marLeft w:val="0"/>
              <w:marRight w:val="0"/>
              <w:marTop w:val="0"/>
              <w:marBottom w:val="0"/>
              <w:divBdr>
                <w:top w:val="none" w:sz="0" w:space="0" w:color="auto"/>
                <w:left w:val="none" w:sz="0" w:space="0" w:color="auto"/>
                <w:bottom w:val="none" w:sz="0" w:space="0" w:color="auto"/>
                <w:right w:val="none" w:sz="0" w:space="0" w:color="auto"/>
              </w:divBdr>
            </w:div>
            <w:div w:id="2032101309">
              <w:marLeft w:val="0"/>
              <w:marRight w:val="0"/>
              <w:marTop w:val="0"/>
              <w:marBottom w:val="0"/>
              <w:divBdr>
                <w:top w:val="none" w:sz="0" w:space="0" w:color="auto"/>
                <w:left w:val="none" w:sz="0" w:space="0" w:color="auto"/>
                <w:bottom w:val="none" w:sz="0" w:space="0" w:color="auto"/>
                <w:right w:val="none" w:sz="0" w:space="0" w:color="auto"/>
              </w:divBdr>
            </w:div>
            <w:div w:id="1915435169">
              <w:marLeft w:val="0"/>
              <w:marRight w:val="0"/>
              <w:marTop w:val="0"/>
              <w:marBottom w:val="0"/>
              <w:divBdr>
                <w:top w:val="none" w:sz="0" w:space="0" w:color="auto"/>
                <w:left w:val="none" w:sz="0" w:space="0" w:color="auto"/>
                <w:bottom w:val="none" w:sz="0" w:space="0" w:color="auto"/>
                <w:right w:val="none" w:sz="0" w:space="0" w:color="auto"/>
              </w:divBdr>
            </w:div>
            <w:div w:id="542644801">
              <w:marLeft w:val="0"/>
              <w:marRight w:val="0"/>
              <w:marTop w:val="0"/>
              <w:marBottom w:val="0"/>
              <w:divBdr>
                <w:top w:val="none" w:sz="0" w:space="0" w:color="auto"/>
                <w:left w:val="none" w:sz="0" w:space="0" w:color="auto"/>
                <w:bottom w:val="none" w:sz="0" w:space="0" w:color="auto"/>
                <w:right w:val="none" w:sz="0" w:space="0" w:color="auto"/>
              </w:divBdr>
            </w:div>
            <w:div w:id="1365322792">
              <w:marLeft w:val="0"/>
              <w:marRight w:val="0"/>
              <w:marTop w:val="0"/>
              <w:marBottom w:val="0"/>
              <w:divBdr>
                <w:top w:val="none" w:sz="0" w:space="0" w:color="auto"/>
                <w:left w:val="none" w:sz="0" w:space="0" w:color="auto"/>
                <w:bottom w:val="none" w:sz="0" w:space="0" w:color="auto"/>
                <w:right w:val="none" w:sz="0" w:space="0" w:color="auto"/>
              </w:divBdr>
            </w:div>
            <w:div w:id="148522943">
              <w:marLeft w:val="0"/>
              <w:marRight w:val="0"/>
              <w:marTop w:val="0"/>
              <w:marBottom w:val="0"/>
              <w:divBdr>
                <w:top w:val="none" w:sz="0" w:space="0" w:color="auto"/>
                <w:left w:val="none" w:sz="0" w:space="0" w:color="auto"/>
                <w:bottom w:val="none" w:sz="0" w:space="0" w:color="auto"/>
                <w:right w:val="none" w:sz="0" w:space="0" w:color="auto"/>
              </w:divBdr>
            </w:div>
            <w:div w:id="402878596">
              <w:marLeft w:val="0"/>
              <w:marRight w:val="0"/>
              <w:marTop w:val="0"/>
              <w:marBottom w:val="0"/>
              <w:divBdr>
                <w:top w:val="none" w:sz="0" w:space="0" w:color="auto"/>
                <w:left w:val="none" w:sz="0" w:space="0" w:color="auto"/>
                <w:bottom w:val="none" w:sz="0" w:space="0" w:color="auto"/>
                <w:right w:val="none" w:sz="0" w:space="0" w:color="auto"/>
              </w:divBdr>
            </w:div>
            <w:div w:id="543177778">
              <w:marLeft w:val="0"/>
              <w:marRight w:val="0"/>
              <w:marTop w:val="0"/>
              <w:marBottom w:val="0"/>
              <w:divBdr>
                <w:top w:val="none" w:sz="0" w:space="0" w:color="auto"/>
                <w:left w:val="none" w:sz="0" w:space="0" w:color="auto"/>
                <w:bottom w:val="none" w:sz="0" w:space="0" w:color="auto"/>
                <w:right w:val="none" w:sz="0" w:space="0" w:color="auto"/>
              </w:divBdr>
            </w:div>
            <w:div w:id="1485243791">
              <w:marLeft w:val="0"/>
              <w:marRight w:val="0"/>
              <w:marTop w:val="0"/>
              <w:marBottom w:val="0"/>
              <w:divBdr>
                <w:top w:val="none" w:sz="0" w:space="0" w:color="auto"/>
                <w:left w:val="none" w:sz="0" w:space="0" w:color="auto"/>
                <w:bottom w:val="none" w:sz="0" w:space="0" w:color="auto"/>
                <w:right w:val="none" w:sz="0" w:space="0" w:color="auto"/>
              </w:divBdr>
            </w:div>
            <w:div w:id="1365253749">
              <w:marLeft w:val="0"/>
              <w:marRight w:val="0"/>
              <w:marTop w:val="0"/>
              <w:marBottom w:val="0"/>
              <w:divBdr>
                <w:top w:val="none" w:sz="0" w:space="0" w:color="auto"/>
                <w:left w:val="none" w:sz="0" w:space="0" w:color="auto"/>
                <w:bottom w:val="none" w:sz="0" w:space="0" w:color="auto"/>
                <w:right w:val="none" w:sz="0" w:space="0" w:color="auto"/>
              </w:divBdr>
            </w:div>
            <w:div w:id="2093503429">
              <w:marLeft w:val="0"/>
              <w:marRight w:val="0"/>
              <w:marTop w:val="0"/>
              <w:marBottom w:val="0"/>
              <w:divBdr>
                <w:top w:val="none" w:sz="0" w:space="0" w:color="auto"/>
                <w:left w:val="none" w:sz="0" w:space="0" w:color="auto"/>
                <w:bottom w:val="none" w:sz="0" w:space="0" w:color="auto"/>
                <w:right w:val="none" w:sz="0" w:space="0" w:color="auto"/>
              </w:divBdr>
            </w:div>
            <w:div w:id="1459029823">
              <w:marLeft w:val="0"/>
              <w:marRight w:val="0"/>
              <w:marTop w:val="0"/>
              <w:marBottom w:val="0"/>
              <w:divBdr>
                <w:top w:val="none" w:sz="0" w:space="0" w:color="auto"/>
                <w:left w:val="none" w:sz="0" w:space="0" w:color="auto"/>
                <w:bottom w:val="none" w:sz="0" w:space="0" w:color="auto"/>
                <w:right w:val="none" w:sz="0" w:space="0" w:color="auto"/>
              </w:divBdr>
            </w:div>
            <w:div w:id="395590985">
              <w:marLeft w:val="0"/>
              <w:marRight w:val="0"/>
              <w:marTop w:val="0"/>
              <w:marBottom w:val="0"/>
              <w:divBdr>
                <w:top w:val="none" w:sz="0" w:space="0" w:color="auto"/>
                <w:left w:val="none" w:sz="0" w:space="0" w:color="auto"/>
                <w:bottom w:val="none" w:sz="0" w:space="0" w:color="auto"/>
                <w:right w:val="none" w:sz="0" w:space="0" w:color="auto"/>
              </w:divBdr>
            </w:div>
            <w:div w:id="820073136">
              <w:marLeft w:val="0"/>
              <w:marRight w:val="0"/>
              <w:marTop w:val="0"/>
              <w:marBottom w:val="0"/>
              <w:divBdr>
                <w:top w:val="none" w:sz="0" w:space="0" w:color="auto"/>
                <w:left w:val="none" w:sz="0" w:space="0" w:color="auto"/>
                <w:bottom w:val="none" w:sz="0" w:space="0" w:color="auto"/>
                <w:right w:val="none" w:sz="0" w:space="0" w:color="auto"/>
              </w:divBdr>
            </w:div>
            <w:div w:id="1294560140">
              <w:marLeft w:val="0"/>
              <w:marRight w:val="0"/>
              <w:marTop w:val="0"/>
              <w:marBottom w:val="0"/>
              <w:divBdr>
                <w:top w:val="none" w:sz="0" w:space="0" w:color="auto"/>
                <w:left w:val="none" w:sz="0" w:space="0" w:color="auto"/>
                <w:bottom w:val="none" w:sz="0" w:space="0" w:color="auto"/>
                <w:right w:val="none" w:sz="0" w:space="0" w:color="auto"/>
              </w:divBdr>
            </w:div>
            <w:div w:id="170491461">
              <w:marLeft w:val="0"/>
              <w:marRight w:val="0"/>
              <w:marTop w:val="0"/>
              <w:marBottom w:val="0"/>
              <w:divBdr>
                <w:top w:val="none" w:sz="0" w:space="0" w:color="auto"/>
                <w:left w:val="none" w:sz="0" w:space="0" w:color="auto"/>
                <w:bottom w:val="none" w:sz="0" w:space="0" w:color="auto"/>
                <w:right w:val="none" w:sz="0" w:space="0" w:color="auto"/>
              </w:divBdr>
            </w:div>
            <w:div w:id="1375353009">
              <w:marLeft w:val="0"/>
              <w:marRight w:val="0"/>
              <w:marTop w:val="0"/>
              <w:marBottom w:val="0"/>
              <w:divBdr>
                <w:top w:val="none" w:sz="0" w:space="0" w:color="auto"/>
                <w:left w:val="none" w:sz="0" w:space="0" w:color="auto"/>
                <w:bottom w:val="none" w:sz="0" w:space="0" w:color="auto"/>
                <w:right w:val="none" w:sz="0" w:space="0" w:color="auto"/>
              </w:divBdr>
            </w:div>
            <w:div w:id="1905531415">
              <w:marLeft w:val="0"/>
              <w:marRight w:val="0"/>
              <w:marTop w:val="0"/>
              <w:marBottom w:val="0"/>
              <w:divBdr>
                <w:top w:val="none" w:sz="0" w:space="0" w:color="auto"/>
                <w:left w:val="none" w:sz="0" w:space="0" w:color="auto"/>
                <w:bottom w:val="none" w:sz="0" w:space="0" w:color="auto"/>
                <w:right w:val="none" w:sz="0" w:space="0" w:color="auto"/>
              </w:divBdr>
            </w:div>
            <w:div w:id="2071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807">
      <w:bodyDiv w:val="1"/>
      <w:marLeft w:val="0"/>
      <w:marRight w:val="0"/>
      <w:marTop w:val="0"/>
      <w:marBottom w:val="0"/>
      <w:divBdr>
        <w:top w:val="none" w:sz="0" w:space="0" w:color="auto"/>
        <w:left w:val="none" w:sz="0" w:space="0" w:color="auto"/>
        <w:bottom w:val="none" w:sz="0" w:space="0" w:color="auto"/>
        <w:right w:val="none" w:sz="0" w:space="0" w:color="auto"/>
      </w:divBdr>
      <w:divsChild>
        <w:div w:id="539241104">
          <w:marLeft w:val="0"/>
          <w:marRight w:val="0"/>
          <w:marTop w:val="0"/>
          <w:marBottom w:val="0"/>
          <w:divBdr>
            <w:top w:val="none" w:sz="0" w:space="0" w:color="auto"/>
            <w:left w:val="none" w:sz="0" w:space="0" w:color="auto"/>
            <w:bottom w:val="none" w:sz="0" w:space="0" w:color="auto"/>
            <w:right w:val="none" w:sz="0" w:space="0" w:color="auto"/>
          </w:divBdr>
          <w:divsChild>
            <w:div w:id="381442065">
              <w:marLeft w:val="0"/>
              <w:marRight w:val="0"/>
              <w:marTop w:val="0"/>
              <w:marBottom w:val="0"/>
              <w:divBdr>
                <w:top w:val="none" w:sz="0" w:space="0" w:color="auto"/>
                <w:left w:val="none" w:sz="0" w:space="0" w:color="auto"/>
                <w:bottom w:val="none" w:sz="0" w:space="0" w:color="auto"/>
                <w:right w:val="none" w:sz="0" w:space="0" w:color="auto"/>
              </w:divBdr>
            </w:div>
            <w:div w:id="638537052">
              <w:marLeft w:val="0"/>
              <w:marRight w:val="0"/>
              <w:marTop w:val="0"/>
              <w:marBottom w:val="0"/>
              <w:divBdr>
                <w:top w:val="none" w:sz="0" w:space="0" w:color="auto"/>
                <w:left w:val="none" w:sz="0" w:space="0" w:color="auto"/>
                <w:bottom w:val="none" w:sz="0" w:space="0" w:color="auto"/>
                <w:right w:val="none" w:sz="0" w:space="0" w:color="auto"/>
              </w:divBdr>
            </w:div>
            <w:div w:id="1528718950">
              <w:marLeft w:val="0"/>
              <w:marRight w:val="0"/>
              <w:marTop w:val="0"/>
              <w:marBottom w:val="0"/>
              <w:divBdr>
                <w:top w:val="none" w:sz="0" w:space="0" w:color="auto"/>
                <w:left w:val="none" w:sz="0" w:space="0" w:color="auto"/>
                <w:bottom w:val="none" w:sz="0" w:space="0" w:color="auto"/>
                <w:right w:val="none" w:sz="0" w:space="0" w:color="auto"/>
              </w:divBdr>
            </w:div>
            <w:div w:id="1993682185">
              <w:marLeft w:val="0"/>
              <w:marRight w:val="0"/>
              <w:marTop w:val="0"/>
              <w:marBottom w:val="0"/>
              <w:divBdr>
                <w:top w:val="none" w:sz="0" w:space="0" w:color="auto"/>
                <w:left w:val="none" w:sz="0" w:space="0" w:color="auto"/>
                <w:bottom w:val="none" w:sz="0" w:space="0" w:color="auto"/>
                <w:right w:val="none" w:sz="0" w:space="0" w:color="auto"/>
              </w:divBdr>
            </w:div>
            <w:div w:id="1388530354">
              <w:marLeft w:val="0"/>
              <w:marRight w:val="0"/>
              <w:marTop w:val="0"/>
              <w:marBottom w:val="0"/>
              <w:divBdr>
                <w:top w:val="none" w:sz="0" w:space="0" w:color="auto"/>
                <w:left w:val="none" w:sz="0" w:space="0" w:color="auto"/>
                <w:bottom w:val="none" w:sz="0" w:space="0" w:color="auto"/>
                <w:right w:val="none" w:sz="0" w:space="0" w:color="auto"/>
              </w:divBdr>
            </w:div>
            <w:div w:id="883635552">
              <w:marLeft w:val="0"/>
              <w:marRight w:val="0"/>
              <w:marTop w:val="0"/>
              <w:marBottom w:val="0"/>
              <w:divBdr>
                <w:top w:val="none" w:sz="0" w:space="0" w:color="auto"/>
                <w:left w:val="none" w:sz="0" w:space="0" w:color="auto"/>
                <w:bottom w:val="none" w:sz="0" w:space="0" w:color="auto"/>
                <w:right w:val="none" w:sz="0" w:space="0" w:color="auto"/>
              </w:divBdr>
            </w:div>
            <w:div w:id="845290192">
              <w:marLeft w:val="0"/>
              <w:marRight w:val="0"/>
              <w:marTop w:val="0"/>
              <w:marBottom w:val="0"/>
              <w:divBdr>
                <w:top w:val="none" w:sz="0" w:space="0" w:color="auto"/>
                <w:left w:val="none" w:sz="0" w:space="0" w:color="auto"/>
                <w:bottom w:val="none" w:sz="0" w:space="0" w:color="auto"/>
                <w:right w:val="none" w:sz="0" w:space="0" w:color="auto"/>
              </w:divBdr>
            </w:div>
            <w:div w:id="671109760">
              <w:marLeft w:val="0"/>
              <w:marRight w:val="0"/>
              <w:marTop w:val="0"/>
              <w:marBottom w:val="0"/>
              <w:divBdr>
                <w:top w:val="none" w:sz="0" w:space="0" w:color="auto"/>
                <w:left w:val="none" w:sz="0" w:space="0" w:color="auto"/>
                <w:bottom w:val="none" w:sz="0" w:space="0" w:color="auto"/>
                <w:right w:val="none" w:sz="0" w:space="0" w:color="auto"/>
              </w:divBdr>
            </w:div>
            <w:div w:id="576482005">
              <w:marLeft w:val="0"/>
              <w:marRight w:val="0"/>
              <w:marTop w:val="0"/>
              <w:marBottom w:val="0"/>
              <w:divBdr>
                <w:top w:val="none" w:sz="0" w:space="0" w:color="auto"/>
                <w:left w:val="none" w:sz="0" w:space="0" w:color="auto"/>
                <w:bottom w:val="none" w:sz="0" w:space="0" w:color="auto"/>
                <w:right w:val="none" w:sz="0" w:space="0" w:color="auto"/>
              </w:divBdr>
            </w:div>
            <w:div w:id="378818158">
              <w:marLeft w:val="0"/>
              <w:marRight w:val="0"/>
              <w:marTop w:val="0"/>
              <w:marBottom w:val="0"/>
              <w:divBdr>
                <w:top w:val="none" w:sz="0" w:space="0" w:color="auto"/>
                <w:left w:val="none" w:sz="0" w:space="0" w:color="auto"/>
                <w:bottom w:val="none" w:sz="0" w:space="0" w:color="auto"/>
                <w:right w:val="none" w:sz="0" w:space="0" w:color="auto"/>
              </w:divBdr>
            </w:div>
            <w:div w:id="2128498608">
              <w:marLeft w:val="0"/>
              <w:marRight w:val="0"/>
              <w:marTop w:val="0"/>
              <w:marBottom w:val="0"/>
              <w:divBdr>
                <w:top w:val="none" w:sz="0" w:space="0" w:color="auto"/>
                <w:left w:val="none" w:sz="0" w:space="0" w:color="auto"/>
                <w:bottom w:val="none" w:sz="0" w:space="0" w:color="auto"/>
                <w:right w:val="none" w:sz="0" w:space="0" w:color="auto"/>
              </w:divBdr>
            </w:div>
            <w:div w:id="819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484">
      <w:bodyDiv w:val="1"/>
      <w:marLeft w:val="0"/>
      <w:marRight w:val="0"/>
      <w:marTop w:val="0"/>
      <w:marBottom w:val="0"/>
      <w:divBdr>
        <w:top w:val="none" w:sz="0" w:space="0" w:color="auto"/>
        <w:left w:val="none" w:sz="0" w:space="0" w:color="auto"/>
        <w:bottom w:val="none" w:sz="0" w:space="0" w:color="auto"/>
        <w:right w:val="none" w:sz="0" w:space="0" w:color="auto"/>
      </w:divBdr>
      <w:divsChild>
        <w:div w:id="893348141">
          <w:marLeft w:val="0"/>
          <w:marRight w:val="0"/>
          <w:marTop w:val="0"/>
          <w:marBottom w:val="0"/>
          <w:divBdr>
            <w:top w:val="none" w:sz="0" w:space="0" w:color="auto"/>
            <w:left w:val="none" w:sz="0" w:space="0" w:color="auto"/>
            <w:bottom w:val="none" w:sz="0" w:space="0" w:color="auto"/>
            <w:right w:val="none" w:sz="0" w:space="0" w:color="auto"/>
          </w:divBdr>
          <w:divsChild>
            <w:div w:id="396131919">
              <w:marLeft w:val="0"/>
              <w:marRight w:val="0"/>
              <w:marTop w:val="0"/>
              <w:marBottom w:val="0"/>
              <w:divBdr>
                <w:top w:val="none" w:sz="0" w:space="0" w:color="auto"/>
                <w:left w:val="none" w:sz="0" w:space="0" w:color="auto"/>
                <w:bottom w:val="none" w:sz="0" w:space="0" w:color="auto"/>
                <w:right w:val="none" w:sz="0" w:space="0" w:color="auto"/>
              </w:divBdr>
            </w:div>
            <w:div w:id="1207256131">
              <w:marLeft w:val="0"/>
              <w:marRight w:val="0"/>
              <w:marTop w:val="0"/>
              <w:marBottom w:val="0"/>
              <w:divBdr>
                <w:top w:val="none" w:sz="0" w:space="0" w:color="auto"/>
                <w:left w:val="none" w:sz="0" w:space="0" w:color="auto"/>
                <w:bottom w:val="none" w:sz="0" w:space="0" w:color="auto"/>
                <w:right w:val="none" w:sz="0" w:space="0" w:color="auto"/>
              </w:divBdr>
            </w:div>
            <w:div w:id="1624923733">
              <w:marLeft w:val="0"/>
              <w:marRight w:val="0"/>
              <w:marTop w:val="0"/>
              <w:marBottom w:val="0"/>
              <w:divBdr>
                <w:top w:val="none" w:sz="0" w:space="0" w:color="auto"/>
                <w:left w:val="none" w:sz="0" w:space="0" w:color="auto"/>
                <w:bottom w:val="none" w:sz="0" w:space="0" w:color="auto"/>
                <w:right w:val="none" w:sz="0" w:space="0" w:color="auto"/>
              </w:divBdr>
            </w:div>
            <w:div w:id="6101674">
              <w:marLeft w:val="0"/>
              <w:marRight w:val="0"/>
              <w:marTop w:val="0"/>
              <w:marBottom w:val="0"/>
              <w:divBdr>
                <w:top w:val="none" w:sz="0" w:space="0" w:color="auto"/>
                <w:left w:val="none" w:sz="0" w:space="0" w:color="auto"/>
                <w:bottom w:val="none" w:sz="0" w:space="0" w:color="auto"/>
                <w:right w:val="none" w:sz="0" w:space="0" w:color="auto"/>
              </w:divBdr>
            </w:div>
            <w:div w:id="101803284">
              <w:marLeft w:val="0"/>
              <w:marRight w:val="0"/>
              <w:marTop w:val="0"/>
              <w:marBottom w:val="0"/>
              <w:divBdr>
                <w:top w:val="none" w:sz="0" w:space="0" w:color="auto"/>
                <w:left w:val="none" w:sz="0" w:space="0" w:color="auto"/>
                <w:bottom w:val="none" w:sz="0" w:space="0" w:color="auto"/>
                <w:right w:val="none" w:sz="0" w:space="0" w:color="auto"/>
              </w:divBdr>
            </w:div>
            <w:div w:id="1276403065">
              <w:marLeft w:val="0"/>
              <w:marRight w:val="0"/>
              <w:marTop w:val="0"/>
              <w:marBottom w:val="0"/>
              <w:divBdr>
                <w:top w:val="none" w:sz="0" w:space="0" w:color="auto"/>
                <w:left w:val="none" w:sz="0" w:space="0" w:color="auto"/>
                <w:bottom w:val="none" w:sz="0" w:space="0" w:color="auto"/>
                <w:right w:val="none" w:sz="0" w:space="0" w:color="auto"/>
              </w:divBdr>
            </w:div>
            <w:div w:id="302470616">
              <w:marLeft w:val="0"/>
              <w:marRight w:val="0"/>
              <w:marTop w:val="0"/>
              <w:marBottom w:val="0"/>
              <w:divBdr>
                <w:top w:val="none" w:sz="0" w:space="0" w:color="auto"/>
                <w:left w:val="none" w:sz="0" w:space="0" w:color="auto"/>
                <w:bottom w:val="none" w:sz="0" w:space="0" w:color="auto"/>
                <w:right w:val="none" w:sz="0" w:space="0" w:color="auto"/>
              </w:divBdr>
            </w:div>
            <w:div w:id="1498886268">
              <w:marLeft w:val="0"/>
              <w:marRight w:val="0"/>
              <w:marTop w:val="0"/>
              <w:marBottom w:val="0"/>
              <w:divBdr>
                <w:top w:val="none" w:sz="0" w:space="0" w:color="auto"/>
                <w:left w:val="none" w:sz="0" w:space="0" w:color="auto"/>
                <w:bottom w:val="none" w:sz="0" w:space="0" w:color="auto"/>
                <w:right w:val="none" w:sz="0" w:space="0" w:color="auto"/>
              </w:divBdr>
            </w:div>
            <w:div w:id="552431437">
              <w:marLeft w:val="0"/>
              <w:marRight w:val="0"/>
              <w:marTop w:val="0"/>
              <w:marBottom w:val="0"/>
              <w:divBdr>
                <w:top w:val="none" w:sz="0" w:space="0" w:color="auto"/>
                <w:left w:val="none" w:sz="0" w:space="0" w:color="auto"/>
                <w:bottom w:val="none" w:sz="0" w:space="0" w:color="auto"/>
                <w:right w:val="none" w:sz="0" w:space="0" w:color="auto"/>
              </w:divBdr>
            </w:div>
            <w:div w:id="1956011253">
              <w:marLeft w:val="0"/>
              <w:marRight w:val="0"/>
              <w:marTop w:val="0"/>
              <w:marBottom w:val="0"/>
              <w:divBdr>
                <w:top w:val="none" w:sz="0" w:space="0" w:color="auto"/>
                <w:left w:val="none" w:sz="0" w:space="0" w:color="auto"/>
                <w:bottom w:val="none" w:sz="0" w:space="0" w:color="auto"/>
                <w:right w:val="none" w:sz="0" w:space="0" w:color="auto"/>
              </w:divBdr>
            </w:div>
            <w:div w:id="1054618612">
              <w:marLeft w:val="0"/>
              <w:marRight w:val="0"/>
              <w:marTop w:val="0"/>
              <w:marBottom w:val="0"/>
              <w:divBdr>
                <w:top w:val="none" w:sz="0" w:space="0" w:color="auto"/>
                <w:left w:val="none" w:sz="0" w:space="0" w:color="auto"/>
                <w:bottom w:val="none" w:sz="0" w:space="0" w:color="auto"/>
                <w:right w:val="none" w:sz="0" w:space="0" w:color="auto"/>
              </w:divBdr>
            </w:div>
            <w:div w:id="1071806157">
              <w:marLeft w:val="0"/>
              <w:marRight w:val="0"/>
              <w:marTop w:val="0"/>
              <w:marBottom w:val="0"/>
              <w:divBdr>
                <w:top w:val="none" w:sz="0" w:space="0" w:color="auto"/>
                <w:left w:val="none" w:sz="0" w:space="0" w:color="auto"/>
                <w:bottom w:val="none" w:sz="0" w:space="0" w:color="auto"/>
                <w:right w:val="none" w:sz="0" w:space="0" w:color="auto"/>
              </w:divBdr>
            </w:div>
            <w:div w:id="816531797">
              <w:marLeft w:val="0"/>
              <w:marRight w:val="0"/>
              <w:marTop w:val="0"/>
              <w:marBottom w:val="0"/>
              <w:divBdr>
                <w:top w:val="none" w:sz="0" w:space="0" w:color="auto"/>
                <w:left w:val="none" w:sz="0" w:space="0" w:color="auto"/>
                <w:bottom w:val="none" w:sz="0" w:space="0" w:color="auto"/>
                <w:right w:val="none" w:sz="0" w:space="0" w:color="auto"/>
              </w:divBdr>
            </w:div>
            <w:div w:id="1719430894">
              <w:marLeft w:val="0"/>
              <w:marRight w:val="0"/>
              <w:marTop w:val="0"/>
              <w:marBottom w:val="0"/>
              <w:divBdr>
                <w:top w:val="none" w:sz="0" w:space="0" w:color="auto"/>
                <w:left w:val="none" w:sz="0" w:space="0" w:color="auto"/>
                <w:bottom w:val="none" w:sz="0" w:space="0" w:color="auto"/>
                <w:right w:val="none" w:sz="0" w:space="0" w:color="auto"/>
              </w:divBdr>
            </w:div>
            <w:div w:id="1485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61BF1-6CF0-4AD0-AB65-11707C35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Đại Đặng Thành</cp:lastModifiedBy>
  <cp:revision>3</cp:revision>
  <dcterms:created xsi:type="dcterms:W3CDTF">2013-12-23T23:15:00Z</dcterms:created>
  <dcterms:modified xsi:type="dcterms:W3CDTF">2025-03-14T10:39:00Z</dcterms:modified>
  <cp:category/>
</cp:coreProperties>
</file>